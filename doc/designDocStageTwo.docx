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01BCD6E9" w14:paraId="13D57AB9" wp14:textId="5E5D5D4D">
      <w:pPr>
        <w:pStyle w:val="Title"/>
        <w:rPr>
          <w:b w:val="1"/>
          <w:bCs w:val="1"/>
          <w:sz w:val="28"/>
          <w:szCs w:val="28"/>
        </w:rPr>
      </w:pPr>
      <w:r w:rsidRPr="01BCD6E9" w:rsidR="29B95BAD">
        <w:rPr>
          <w:b w:val="1"/>
          <w:bCs w:val="1"/>
          <w:sz w:val="28"/>
          <w:szCs w:val="28"/>
        </w:rPr>
        <w:t>Entities</w:t>
      </w:r>
    </w:p>
    <w:p xmlns:wp14="http://schemas.microsoft.com/office/word/2010/wordml" w:rsidP="01BCD6E9" w14:paraId="6E8F1BA5" wp14:textId="77777777" wp14:noSpellErr="1">
      <w:pPr>
        <w:pStyle w:val="Heading1"/>
        <w:spacing w:before="0" w:beforeAutospacing="off"/>
      </w:pPr>
      <w:r w:rsidR="01BCD6E9">
        <w:rPr/>
        <w:t>Users</w:t>
      </w:r>
    </w:p>
    <w:p xmlns:wp14="http://schemas.microsoft.com/office/word/2010/wordml" w:rsidP="01BCD6E9" w14:paraId="55164829" wp14:textId="69CD6C8D">
      <w:pPr>
        <w:pStyle w:val="Normal"/>
        <w:spacing w:before="0" w:beforeAutospacing="off" w:after="0" w:afterAutospacing="off"/>
      </w:pPr>
      <w:r w:rsidRPr="01BCD6E9" w:rsidR="01BCD6E9">
        <w:rPr>
          <w:b w:val="1"/>
          <w:bCs w:val="1"/>
        </w:rPr>
        <w:t>Attributes</w:t>
      </w:r>
      <w:r w:rsidR="01BCD6E9">
        <w:rPr/>
        <w:t xml:space="preserve">: </w:t>
      </w:r>
      <w:r w:rsidR="01BCD6E9">
        <w:rPr/>
        <w:t>UserId</w:t>
      </w:r>
      <w:r w:rsidR="01BCD6E9">
        <w:rPr/>
        <w:t xml:space="preserve"> (PK), </w:t>
      </w:r>
      <w:r w:rsidR="13E84DCB">
        <w:rPr/>
        <w:t>User</w:t>
      </w:r>
      <w:r w:rsidR="01BCD6E9">
        <w:rPr/>
        <w:t>Name, Email</w:t>
      </w:r>
    </w:p>
    <w:p xmlns:wp14="http://schemas.microsoft.com/office/word/2010/wordml" w:rsidP="01BCD6E9" w14:paraId="4EF5FEFB" wp14:textId="54D36EA9">
      <w:pPr>
        <w:pStyle w:val="Normal"/>
        <w:spacing w:before="0" w:beforeAutospacing="off" w:after="0" w:afterAutospacing="off"/>
      </w:pPr>
      <w:r w:rsidRPr="01BCD6E9" w:rsidR="01BCD6E9">
        <w:rPr>
          <w:b w:val="1"/>
          <w:bCs w:val="1"/>
        </w:rPr>
        <w:t>Assumptions:</w:t>
      </w:r>
      <w:r w:rsidR="01BCD6E9">
        <w:rPr/>
        <w:t xml:space="preserve"> </w:t>
      </w:r>
      <w:r w:rsidRPr="01BCD6E9" w:rsidR="08207FCE">
        <w:rPr>
          <w:rFonts w:ascii="Cambria" w:hAnsi="Cambria" w:eastAsia="Cambria" w:cs="Cambria"/>
          <w:noProof w:val="0"/>
          <w:color w:val="000000" w:themeColor="text1" w:themeTint="FF" w:themeShade="FF"/>
          <w:sz w:val="22"/>
          <w:szCs w:val="22"/>
          <w:lang w:val="en-US"/>
        </w:rPr>
        <w:t xml:space="preserve">Represents users such as fans or administrators. Each user has a unique ID which can uniquely </w:t>
      </w:r>
      <w:r w:rsidRPr="01BCD6E9" w:rsidR="08207FCE">
        <w:rPr>
          <w:rFonts w:ascii="Cambria" w:hAnsi="Cambria" w:eastAsia="Cambria" w:cs="Cambria"/>
          <w:noProof w:val="0"/>
          <w:color w:val="000000" w:themeColor="text1" w:themeTint="FF" w:themeShade="FF"/>
          <w:sz w:val="22"/>
          <w:szCs w:val="22"/>
          <w:lang w:val="en-US"/>
        </w:rPr>
        <w:t>identify</w:t>
      </w:r>
      <w:r w:rsidRPr="01BCD6E9" w:rsidR="08207FCE">
        <w:rPr>
          <w:rFonts w:ascii="Cambria" w:hAnsi="Cambria" w:eastAsia="Cambria" w:cs="Cambria"/>
          <w:noProof w:val="0"/>
          <w:color w:val="000000" w:themeColor="text1" w:themeTint="FF" w:themeShade="FF"/>
          <w:sz w:val="22"/>
          <w:szCs w:val="22"/>
          <w:lang w:val="en-US"/>
        </w:rPr>
        <w:t xml:space="preserve"> a user.</w:t>
      </w:r>
    </w:p>
    <w:p xmlns:wp14="http://schemas.microsoft.com/office/word/2010/wordml" w:rsidP="01BCD6E9" w14:paraId="27C8693A" wp14:textId="560F6CEA">
      <w:pPr>
        <w:pStyle w:val="Normal"/>
        <w:spacing w:after="0" w:afterAutospacing="off"/>
      </w:pPr>
      <w:r w:rsidRPr="01BCD6E9" w:rsidR="01BCD6E9">
        <w:rPr>
          <w:b w:val="1"/>
          <w:bCs w:val="1"/>
        </w:rPr>
        <w:t xml:space="preserve">Reason for Entity Modeling: </w:t>
      </w:r>
      <w:r w:rsidRPr="01BCD6E9" w:rsidR="61C36792">
        <w:rPr>
          <w:rFonts w:ascii="Cambria" w:hAnsi="Cambria" w:eastAsia="Cambria" w:cs="Cambria"/>
          <w:noProof w:val="0"/>
          <w:color w:val="000000" w:themeColor="text1" w:themeTint="FF" w:themeShade="FF"/>
          <w:sz w:val="22"/>
          <w:szCs w:val="22"/>
          <w:lang w:val="en-US"/>
        </w:rPr>
        <w:t>This entity is modeled to manage user personal data. This can be extended for user authentication, preferences, and other functionalities that might be</w:t>
      </w:r>
      <w:r w:rsidRPr="01BCD6E9" w:rsidR="61C36792">
        <w:rPr>
          <w:rFonts w:ascii="Cambria" w:hAnsi="Cambria" w:eastAsia="Cambria" w:cs="Cambria"/>
          <w:noProof w:val="0"/>
          <w:color w:val="000000" w:themeColor="text1" w:themeTint="FF" w:themeShade="FF"/>
          <w:sz w:val="22"/>
          <w:szCs w:val="22"/>
          <w:lang w:val="en-US"/>
        </w:rPr>
        <w:t xml:space="preserve"> needed</w:t>
      </w:r>
      <w:r w:rsidRPr="01BCD6E9" w:rsidR="61C36792">
        <w:rPr>
          <w:rFonts w:ascii="Cambria" w:hAnsi="Cambria" w:eastAsia="Cambria" w:cs="Cambria"/>
          <w:noProof w:val="0"/>
          <w:color w:val="000000" w:themeColor="text1" w:themeTint="FF" w:themeShade="FF"/>
          <w:sz w:val="22"/>
          <w:szCs w:val="22"/>
          <w:lang w:val="en-US"/>
        </w:rPr>
        <w:t xml:space="preserve"> in the future.</w:t>
      </w:r>
      <w:r>
        <w:br/>
      </w:r>
      <w:r w:rsidRPr="01BCD6E9" w:rsidR="01BCD6E9">
        <w:rPr>
          <w:b w:val="1"/>
          <w:bCs w:val="1"/>
        </w:rPr>
        <w:t xml:space="preserve">Cardinality: </w:t>
      </w:r>
      <w:r w:rsidRPr="01BCD6E9" w:rsidR="61D764D2">
        <w:rPr>
          <w:rFonts w:ascii="Cambria" w:hAnsi="Cambria" w:eastAsia="Cambria" w:cs="Cambria"/>
          <w:noProof w:val="0"/>
          <w:color w:val="000000" w:themeColor="text1" w:themeTint="FF" w:themeShade="FF"/>
          <w:sz w:val="22"/>
          <w:szCs w:val="22"/>
          <w:lang w:val="en-US"/>
        </w:rPr>
        <w:t xml:space="preserve">Users can like multiple teams and players, and each team and player can be liked by multiple users, </w:t>
      </w:r>
      <w:r w:rsidRPr="01BCD6E9" w:rsidR="61D764D2">
        <w:rPr>
          <w:rFonts w:ascii="Cambria" w:hAnsi="Cambria" w:eastAsia="Cambria" w:cs="Cambria"/>
          <w:noProof w:val="0"/>
          <w:color w:val="000000" w:themeColor="text1" w:themeTint="FF" w:themeShade="FF"/>
          <w:sz w:val="22"/>
          <w:szCs w:val="22"/>
          <w:lang w:val="en-US"/>
        </w:rPr>
        <w:t>indicating</w:t>
      </w:r>
      <w:r w:rsidRPr="01BCD6E9" w:rsidR="61D764D2">
        <w:rPr>
          <w:rFonts w:ascii="Cambria" w:hAnsi="Cambria" w:eastAsia="Cambria" w:cs="Cambria"/>
          <w:noProof w:val="0"/>
          <w:color w:val="000000" w:themeColor="text1" w:themeTint="FF" w:themeShade="FF"/>
          <w:sz w:val="22"/>
          <w:szCs w:val="22"/>
          <w:lang w:val="en-US"/>
        </w:rPr>
        <w:t xml:space="preserve"> a many-to-many relationship with both teams and players through likes.</w:t>
      </w:r>
    </w:p>
    <w:p xmlns:wp14="http://schemas.microsoft.com/office/word/2010/wordml" w14:paraId="7D651116" wp14:textId="77777777">
      <w:pPr>
        <w:pStyle w:val="Heading1"/>
      </w:pPr>
      <w:r>
        <w:t>Teams</w:t>
      </w:r>
    </w:p>
    <w:p xmlns:wp14="http://schemas.microsoft.com/office/word/2010/wordml" w:rsidP="01BCD6E9" w14:paraId="38E3A5EC" wp14:textId="23046FDC">
      <w:pPr>
        <w:pStyle w:val="Normal"/>
      </w:pPr>
      <w:r w:rsidRPr="01BCD6E9" w:rsidR="01BCD6E9">
        <w:rPr>
          <w:b w:val="1"/>
          <w:bCs w:val="1"/>
        </w:rPr>
        <w:t>Attributes:</w:t>
      </w:r>
      <w:r w:rsidR="01BCD6E9">
        <w:rPr/>
        <w:t xml:space="preserve"> </w:t>
      </w:r>
      <w:r w:rsidR="106BF07C">
        <w:rPr/>
        <w:t>Team</w:t>
      </w:r>
      <w:r w:rsidR="01BCD6E9">
        <w:rPr/>
        <w:t>Name</w:t>
      </w:r>
      <w:r w:rsidR="01BCD6E9">
        <w:rPr/>
        <w:t xml:space="preserve"> (PK), </w:t>
      </w:r>
      <w:r w:rsidR="01BCD6E9">
        <w:rPr/>
        <w:t>HomeGoals</w:t>
      </w:r>
      <w:r w:rsidR="01BCD6E9">
        <w:rPr/>
        <w:t xml:space="preserve">, </w:t>
      </w:r>
      <w:r w:rsidR="01BCD6E9">
        <w:rPr/>
        <w:t>AwayGoals</w:t>
      </w:r>
      <w:r w:rsidR="01BCD6E9">
        <w:rPr/>
        <w:t xml:space="preserve">, </w:t>
      </w:r>
      <w:r w:rsidR="01BCD6E9">
        <w:rPr/>
        <w:t>WinRecordHome</w:t>
      </w:r>
      <w:r w:rsidR="01BCD6E9">
        <w:rPr/>
        <w:t>,</w:t>
      </w:r>
      <w:r w:rsidR="01BCD6E9">
        <w:rPr/>
        <w:t xml:space="preserve"> WinRecordAway</w:t>
      </w:r>
      <w:r>
        <w:br/>
      </w:r>
      <w:r w:rsidRPr="01BCD6E9" w:rsidR="01BCD6E9">
        <w:rPr>
          <w:b w:val="1"/>
          <w:bCs w:val="1"/>
        </w:rPr>
        <w:t>Assumptions</w:t>
      </w:r>
      <w:r w:rsidR="01BCD6E9">
        <w:rPr/>
        <w:t xml:space="preserve">: </w:t>
      </w:r>
      <w:r w:rsidRPr="01BCD6E9" w:rsidR="24671922">
        <w:rPr>
          <w:rFonts w:ascii="Cambria" w:hAnsi="Cambria" w:eastAsia="Cambria" w:cs="Cambria"/>
          <w:noProof w:val="0"/>
          <w:color w:val="000000" w:themeColor="text1" w:themeTint="FF" w:themeShade="FF"/>
          <w:sz w:val="22"/>
          <w:szCs w:val="22"/>
          <w:lang w:val="en-US"/>
        </w:rPr>
        <w:t xml:space="preserve">Each </w:t>
      </w:r>
      <w:r w:rsidRPr="01BCD6E9" w:rsidR="24671922">
        <w:rPr>
          <w:rFonts w:ascii="Cambria" w:hAnsi="Cambria" w:eastAsia="Cambria" w:cs="Cambria"/>
          <w:noProof w:val="0"/>
          <w:color w:val="000000" w:themeColor="text1" w:themeTint="FF" w:themeShade="FF"/>
          <w:sz w:val="22"/>
          <w:szCs w:val="22"/>
          <w:lang w:val="en-US"/>
        </w:rPr>
        <w:t>Team</w:t>
      </w:r>
      <w:r w:rsidRPr="01BCD6E9" w:rsidR="24671922">
        <w:rPr>
          <w:rFonts w:ascii="Cambria" w:hAnsi="Cambria" w:eastAsia="Cambria" w:cs="Cambria"/>
          <w:noProof w:val="0"/>
          <w:color w:val="000000" w:themeColor="text1" w:themeTint="FF" w:themeShade="FF"/>
          <w:sz w:val="22"/>
          <w:szCs w:val="22"/>
          <w:lang w:val="en-US"/>
        </w:rPr>
        <w:t>Name</w:t>
      </w:r>
      <w:r w:rsidRPr="01BCD6E9" w:rsidR="24671922">
        <w:rPr>
          <w:rFonts w:ascii="Cambria" w:hAnsi="Cambria" w:eastAsia="Cambria" w:cs="Cambria"/>
          <w:noProof w:val="0"/>
          <w:color w:val="000000" w:themeColor="text1" w:themeTint="FF" w:themeShade="FF"/>
          <w:sz w:val="22"/>
          <w:szCs w:val="22"/>
          <w:lang w:val="en-US"/>
        </w:rPr>
        <w:t xml:space="preserve"> can</w:t>
      </w:r>
      <w:r w:rsidRPr="01BCD6E9" w:rsidR="24671922">
        <w:rPr>
          <w:rFonts w:ascii="Cambria" w:hAnsi="Cambria" w:eastAsia="Cambria" w:cs="Cambria"/>
          <w:noProof w:val="0"/>
          <w:color w:val="000000" w:themeColor="text1" w:themeTint="FF" w:themeShade="FF"/>
          <w:sz w:val="22"/>
          <w:szCs w:val="22"/>
          <w:lang w:val="en-US"/>
        </w:rPr>
        <w:t xml:space="preserve"> uniquely </w:t>
      </w:r>
      <w:r w:rsidRPr="01BCD6E9" w:rsidR="24671922">
        <w:rPr>
          <w:rFonts w:ascii="Cambria" w:hAnsi="Cambria" w:eastAsia="Cambria" w:cs="Cambria"/>
          <w:noProof w:val="0"/>
          <w:color w:val="000000" w:themeColor="text1" w:themeTint="FF" w:themeShade="FF"/>
          <w:sz w:val="22"/>
          <w:szCs w:val="22"/>
          <w:lang w:val="en-US"/>
        </w:rPr>
        <w:t>repr</w:t>
      </w:r>
      <w:r w:rsidRPr="01BCD6E9" w:rsidR="24671922">
        <w:rPr>
          <w:rFonts w:ascii="Cambria" w:hAnsi="Cambria" w:eastAsia="Cambria" w:cs="Cambria"/>
          <w:noProof w:val="0"/>
          <w:color w:val="000000" w:themeColor="text1" w:themeTint="FF" w:themeShade="FF"/>
          <w:sz w:val="22"/>
          <w:szCs w:val="22"/>
          <w:lang w:val="en-US"/>
        </w:rPr>
        <w:t>esent</w:t>
      </w:r>
      <w:r w:rsidRPr="01BCD6E9" w:rsidR="24671922">
        <w:rPr>
          <w:rFonts w:ascii="Cambria" w:hAnsi="Cambria" w:eastAsia="Cambria" w:cs="Cambria"/>
          <w:noProof w:val="0"/>
          <w:color w:val="000000" w:themeColor="text1" w:themeTint="FF" w:themeShade="FF"/>
          <w:sz w:val="22"/>
          <w:szCs w:val="22"/>
          <w:lang w:val="en-US"/>
        </w:rPr>
        <w:t xml:space="preserve"> a t</w:t>
      </w:r>
      <w:r w:rsidRPr="01BCD6E9" w:rsidR="24671922">
        <w:rPr>
          <w:rFonts w:ascii="Cambria" w:hAnsi="Cambria" w:eastAsia="Cambria" w:cs="Cambria"/>
          <w:noProof w:val="0"/>
          <w:color w:val="000000" w:themeColor="text1" w:themeTint="FF" w:themeShade="FF"/>
          <w:sz w:val="22"/>
          <w:szCs w:val="22"/>
          <w:lang w:val="en-US"/>
        </w:rPr>
        <w:t>eam, ensuring no two teams share the sa</w:t>
      </w:r>
      <w:r w:rsidRPr="01BCD6E9" w:rsidR="24671922">
        <w:rPr>
          <w:rFonts w:ascii="Cambria" w:hAnsi="Cambria" w:eastAsia="Cambria" w:cs="Cambria"/>
          <w:noProof w:val="0"/>
          <w:color w:val="000000" w:themeColor="text1" w:themeTint="FF" w:themeShade="FF"/>
          <w:sz w:val="22"/>
          <w:szCs w:val="22"/>
          <w:lang w:val="en-US"/>
        </w:rPr>
        <w:t>me name</w:t>
      </w:r>
      <w:r w:rsidRPr="01BCD6E9" w:rsidR="24671922">
        <w:rPr>
          <w:rFonts w:ascii="Cambria" w:hAnsi="Cambria" w:eastAsia="Cambria" w:cs="Cambria"/>
          <w:noProof w:val="0"/>
          <w:color w:val="000000" w:themeColor="text1" w:themeTint="FF" w:themeShade="FF"/>
          <w:sz w:val="22"/>
          <w:szCs w:val="22"/>
          <w:lang w:val="en-US"/>
        </w:rPr>
        <w:t xml:space="preserve">. This is used to </w:t>
      </w:r>
      <w:r w:rsidRPr="01BCD6E9" w:rsidR="24671922">
        <w:rPr>
          <w:rFonts w:ascii="Cambria" w:hAnsi="Cambria" w:eastAsia="Cambria" w:cs="Cambria"/>
          <w:noProof w:val="0"/>
          <w:color w:val="000000" w:themeColor="text1" w:themeTint="FF" w:themeShade="FF"/>
          <w:sz w:val="22"/>
          <w:szCs w:val="22"/>
          <w:lang w:val="en-US"/>
        </w:rPr>
        <w:t>repr</w:t>
      </w:r>
      <w:r w:rsidRPr="01BCD6E9" w:rsidR="24671922">
        <w:rPr>
          <w:rFonts w:ascii="Cambria" w:hAnsi="Cambria" w:eastAsia="Cambria" w:cs="Cambria"/>
          <w:noProof w:val="0"/>
          <w:color w:val="000000" w:themeColor="text1" w:themeTint="FF" w:themeShade="FF"/>
          <w:sz w:val="22"/>
          <w:szCs w:val="22"/>
          <w:lang w:val="en-US"/>
        </w:rPr>
        <w:t>esent</w:t>
      </w:r>
      <w:r w:rsidRPr="01BCD6E9" w:rsidR="24671922">
        <w:rPr>
          <w:rFonts w:ascii="Cambria" w:hAnsi="Cambria" w:eastAsia="Cambria" w:cs="Cambria"/>
          <w:noProof w:val="0"/>
          <w:color w:val="000000" w:themeColor="text1" w:themeTint="FF" w:themeShade="FF"/>
          <w:sz w:val="22"/>
          <w:szCs w:val="22"/>
          <w:lang w:val="en-US"/>
        </w:rPr>
        <w:t xml:space="preserve"> var</w:t>
      </w:r>
      <w:r w:rsidRPr="01BCD6E9" w:rsidR="24671922">
        <w:rPr>
          <w:rFonts w:ascii="Cambria" w:hAnsi="Cambria" w:eastAsia="Cambria" w:cs="Cambria"/>
          <w:noProof w:val="0"/>
          <w:color w:val="000000" w:themeColor="text1" w:themeTint="FF" w:themeShade="FF"/>
          <w:sz w:val="22"/>
          <w:szCs w:val="22"/>
          <w:lang w:val="en-US"/>
        </w:rPr>
        <w:t xml:space="preserve">ious football teams along with their performance metrics and to </w:t>
      </w:r>
      <w:r w:rsidRPr="01BCD6E9" w:rsidR="24671922">
        <w:rPr>
          <w:rFonts w:ascii="Cambria" w:hAnsi="Cambria" w:eastAsia="Cambria" w:cs="Cambria"/>
          <w:noProof w:val="0"/>
          <w:color w:val="000000" w:themeColor="text1" w:themeTint="FF" w:themeShade="FF"/>
          <w:sz w:val="22"/>
          <w:szCs w:val="22"/>
          <w:lang w:val="en-US"/>
        </w:rPr>
        <w:t>esta</w:t>
      </w:r>
      <w:r w:rsidRPr="01BCD6E9" w:rsidR="24671922">
        <w:rPr>
          <w:rFonts w:ascii="Cambria" w:hAnsi="Cambria" w:eastAsia="Cambria" w:cs="Cambria"/>
          <w:noProof w:val="0"/>
          <w:color w:val="000000" w:themeColor="text1" w:themeTint="FF" w:themeShade="FF"/>
          <w:sz w:val="22"/>
          <w:szCs w:val="22"/>
          <w:lang w:val="en-US"/>
        </w:rPr>
        <w:t>blish</w:t>
      </w:r>
      <w:r w:rsidRPr="01BCD6E9" w:rsidR="24671922">
        <w:rPr>
          <w:rFonts w:ascii="Cambria" w:hAnsi="Cambria" w:eastAsia="Cambria" w:cs="Cambria"/>
          <w:noProof w:val="0"/>
          <w:color w:val="000000" w:themeColor="text1" w:themeTint="FF" w:themeShade="FF"/>
          <w:sz w:val="22"/>
          <w:szCs w:val="22"/>
          <w:lang w:val="en-US"/>
        </w:rPr>
        <w:t xml:space="preserve"> a l</w:t>
      </w:r>
      <w:r w:rsidRPr="01BCD6E9" w:rsidR="24671922">
        <w:rPr>
          <w:rFonts w:ascii="Cambria" w:hAnsi="Cambria" w:eastAsia="Cambria" w:cs="Cambria"/>
          <w:noProof w:val="0"/>
          <w:color w:val="000000" w:themeColor="text1" w:themeTint="FF" w:themeShade="FF"/>
          <w:sz w:val="22"/>
          <w:szCs w:val="22"/>
          <w:lang w:val="en-US"/>
        </w:rPr>
        <w:t>ink with players.</w:t>
      </w:r>
      <w:r>
        <w:br/>
      </w:r>
      <w:r w:rsidRPr="01BCD6E9" w:rsidR="01BCD6E9">
        <w:rPr>
          <w:b w:val="1"/>
          <w:bCs w:val="1"/>
        </w:rPr>
        <w:t>Reason for Entity Modeling</w:t>
      </w:r>
      <w:r w:rsidR="01BCD6E9">
        <w:rPr/>
        <w:t xml:space="preserve">: </w:t>
      </w:r>
      <w:r w:rsidRPr="01BCD6E9" w:rsidR="66158DB1">
        <w:rPr>
          <w:rFonts w:ascii="Cambria" w:hAnsi="Cambria" w:eastAsia="Cambria" w:cs="Cambria"/>
          <w:noProof w:val="0"/>
          <w:color w:val="000000" w:themeColor="text1" w:themeTint="FF" w:themeShade="FF"/>
          <w:sz w:val="22"/>
          <w:szCs w:val="22"/>
          <w:lang w:val="en-US"/>
        </w:rPr>
        <w:t>This entity captures comprehensive details about teams, which are essential for analyzing team performance and statistics. Modeling teams as a separate entity allows for storing specific performance metrics and linking with players and stadiums.</w:t>
      </w:r>
    </w:p>
    <w:p xmlns:wp14="http://schemas.microsoft.com/office/word/2010/wordml" w:rsidP="01BCD6E9" w14:paraId="6BA5E215" wp14:textId="5C92D472">
      <w:pPr>
        <w:pStyle w:val="Normal"/>
      </w:pPr>
      <w:r w:rsidRPr="01BCD6E9" w:rsidR="01BCD6E9">
        <w:rPr>
          <w:b w:val="1"/>
          <w:bCs w:val="1"/>
        </w:rPr>
        <w:t>Cardinality</w:t>
      </w:r>
      <w:r w:rsidR="01BCD6E9">
        <w:rPr/>
        <w:t xml:space="preserve">: </w:t>
      </w:r>
      <w:r w:rsidRPr="01BCD6E9" w:rsidR="77DF3A83">
        <w:rPr>
          <w:rFonts w:ascii="Cambria" w:hAnsi="Cambria" w:eastAsia="Cambria" w:cs="Cambria"/>
          <w:noProof w:val="0"/>
          <w:color w:val="000000" w:themeColor="text1" w:themeTint="FF" w:themeShade="FF"/>
          <w:sz w:val="22"/>
          <w:szCs w:val="22"/>
          <w:lang w:val="en-US"/>
        </w:rPr>
        <w:t xml:space="preserve">Each team can have multiple players, </w:t>
      </w:r>
      <w:r w:rsidRPr="01BCD6E9" w:rsidR="77DF3A83">
        <w:rPr>
          <w:rFonts w:ascii="Cambria" w:hAnsi="Cambria" w:eastAsia="Cambria" w:cs="Cambria"/>
          <w:noProof w:val="0"/>
          <w:color w:val="000000" w:themeColor="text1" w:themeTint="FF" w:themeShade="FF"/>
          <w:sz w:val="22"/>
          <w:szCs w:val="22"/>
          <w:lang w:val="en-US"/>
        </w:rPr>
        <w:t>establishing</w:t>
      </w:r>
      <w:r w:rsidRPr="01BCD6E9" w:rsidR="77DF3A83">
        <w:rPr>
          <w:rFonts w:ascii="Cambria" w:hAnsi="Cambria" w:eastAsia="Cambria" w:cs="Cambria"/>
          <w:noProof w:val="0"/>
          <w:color w:val="000000" w:themeColor="text1" w:themeTint="FF" w:themeShade="FF"/>
          <w:sz w:val="22"/>
          <w:szCs w:val="22"/>
          <w:lang w:val="en-US"/>
        </w:rPr>
        <w:t xml:space="preserve"> a one-to-many relationship with players. Additionally, each team has one dedicated home stadium, ensuring a one-to-one relationship with stadiums.</w:t>
      </w:r>
    </w:p>
    <w:p xmlns:wp14="http://schemas.microsoft.com/office/word/2010/wordml" w14:paraId="17A4BA00" wp14:textId="77777777">
      <w:pPr>
        <w:pStyle w:val="Heading1"/>
      </w:pPr>
      <w:r>
        <w:t>Players</w:t>
      </w:r>
    </w:p>
    <w:p xmlns:wp14="http://schemas.microsoft.com/office/word/2010/wordml" w:rsidP="01BCD6E9" w14:paraId="3C95E741" wp14:textId="525F2CF1">
      <w:pPr>
        <w:pStyle w:val="Normal"/>
      </w:pPr>
      <w:r w:rsidRPr="01BCD6E9" w:rsidR="01BCD6E9">
        <w:rPr>
          <w:b w:val="1"/>
          <w:bCs w:val="1"/>
        </w:rPr>
        <w:t>Attributes</w:t>
      </w:r>
      <w:r w:rsidR="01BCD6E9">
        <w:rPr/>
        <w:t xml:space="preserve">: </w:t>
      </w:r>
      <w:r w:rsidR="01BCD6E9">
        <w:rPr/>
        <w:t>PlayerId</w:t>
      </w:r>
      <w:r w:rsidR="01BCD6E9">
        <w:rPr/>
        <w:t xml:space="preserve"> (PK), </w:t>
      </w:r>
      <w:r w:rsidR="5E7C4B1A">
        <w:rPr/>
        <w:t>Player</w:t>
      </w:r>
      <w:r w:rsidR="01BCD6E9">
        <w:rPr/>
        <w:t>Name</w:t>
      </w:r>
      <w:r w:rsidR="01BCD6E9">
        <w:rPr/>
        <w:t xml:space="preserve">, </w:t>
      </w:r>
      <w:r w:rsidR="01BCD6E9">
        <w:rPr/>
        <w:t>Team</w:t>
      </w:r>
      <w:r w:rsidR="0AD7850B">
        <w:rPr/>
        <w:t>N</w:t>
      </w:r>
      <w:r w:rsidR="0AD7850B">
        <w:rPr/>
        <w:t>ame</w:t>
      </w:r>
      <w:r w:rsidR="01BCD6E9">
        <w:rPr/>
        <w:t xml:space="preserve"> (FK </w:t>
      </w:r>
      <w:r w:rsidR="01BCD6E9">
        <w:rPr/>
        <w:t xml:space="preserve">to </w:t>
      </w:r>
      <w:r w:rsidR="01BCD6E9">
        <w:rPr/>
        <w:t>Teams.</w:t>
      </w:r>
      <w:r w:rsidR="3D05BF28">
        <w:rPr/>
        <w:t>Team</w:t>
      </w:r>
      <w:r w:rsidR="01BCD6E9">
        <w:rPr/>
        <w:t>N</w:t>
      </w:r>
      <w:r w:rsidR="01BCD6E9">
        <w:rPr/>
        <w:t>ame</w:t>
      </w:r>
      <w:r w:rsidR="01BCD6E9">
        <w:rPr/>
        <w:t>), Nationality, Age, Position</w:t>
      </w:r>
      <w:r>
        <w:br/>
      </w:r>
      <w:r w:rsidRPr="01BCD6E9" w:rsidR="01BCD6E9">
        <w:rPr>
          <w:b w:val="1"/>
          <w:bCs w:val="1"/>
        </w:rPr>
        <w:t>Assumption</w:t>
      </w:r>
      <w:r w:rsidRPr="01BCD6E9" w:rsidR="01BCD6E9">
        <w:rPr>
          <w:b w:val="1"/>
          <w:bCs w:val="1"/>
        </w:rPr>
        <w:t>s</w:t>
      </w:r>
      <w:r w:rsidR="01BCD6E9">
        <w:rPr/>
        <w:t xml:space="preserve">: </w:t>
      </w:r>
      <w:r w:rsidR="01BCD6E9">
        <w:rPr/>
        <w:t>Represe</w:t>
      </w:r>
      <w:r w:rsidR="01BCD6E9">
        <w:rPr/>
        <w:t>nts</w:t>
      </w:r>
      <w:r w:rsidR="01BCD6E9">
        <w:rPr/>
        <w:t xml:space="preserve"> individual players and their team affiliations</w:t>
      </w:r>
      <w:r w:rsidR="75B8E8DF">
        <w:rPr/>
        <w:t xml:space="preserve"> with their </w:t>
      </w:r>
      <w:r w:rsidR="75B8E8DF">
        <w:rPr/>
        <w:t>background</w:t>
      </w:r>
      <w:r w:rsidR="01BCD6E9">
        <w:rPr/>
        <w:t>.</w:t>
      </w:r>
      <w:r w:rsidR="4C41A580">
        <w:rPr/>
        <w:t xml:space="preserve"> </w:t>
      </w:r>
      <w:r w:rsidR="4C41A580">
        <w:rPr/>
        <w:t>Eac</w:t>
      </w:r>
      <w:r w:rsidR="4C41A580">
        <w:rPr/>
        <w:t>h</w:t>
      </w:r>
      <w:r w:rsidR="4C41A580">
        <w:rPr/>
        <w:t xml:space="preserve"> Player can be uniquely</w:t>
      </w:r>
      <w:r w:rsidR="4C41A580">
        <w:rPr/>
        <w:t xml:space="preserve"> </w:t>
      </w:r>
      <w:r w:rsidR="4C41A580">
        <w:rPr/>
        <w:t>identifie</w:t>
      </w:r>
      <w:r w:rsidR="4C41A580">
        <w:rPr/>
        <w:t>d</w:t>
      </w:r>
      <w:r w:rsidR="4C41A580">
        <w:rPr/>
        <w:t xml:space="preserve"> by a</w:t>
      </w:r>
      <w:r w:rsidR="4C41A580">
        <w:rPr/>
        <w:t xml:space="preserve"> </w:t>
      </w:r>
      <w:r w:rsidR="4C41A580">
        <w:rPr/>
        <w:t>PlayerI</w:t>
      </w:r>
      <w:r w:rsidR="4C41A580">
        <w:rPr/>
        <w:t>d</w:t>
      </w:r>
      <w:r w:rsidR="4C41A580">
        <w:rPr/>
        <w:t xml:space="preserve"> that </w:t>
      </w:r>
      <w:r w:rsidR="4C41A580">
        <w:rPr/>
        <w:t>canno</w:t>
      </w:r>
      <w:r w:rsidR="4C41A580">
        <w:rPr/>
        <w:t>t be shared.</w:t>
      </w:r>
      <w:r>
        <w:br/>
      </w:r>
      <w:r w:rsidRPr="01BCD6E9" w:rsidR="01BCD6E9">
        <w:rPr>
          <w:b w:val="1"/>
          <w:bCs w:val="1"/>
        </w:rPr>
        <w:t>Reason for Entity Modeling</w:t>
      </w:r>
      <w:r w:rsidR="01BCD6E9">
        <w:rPr/>
        <w:t xml:space="preserve">: </w:t>
      </w:r>
      <w:r w:rsidRPr="01BCD6E9" w:rsidR="4E519B54">
        <w:rPr>
          <w:rFonts w:ascii="Cambria" w:hAnsi="Cambria" w:eastAsia="Cambria" w:cs="Cambria"/>
          <w:noProof w:val="0"/>
          <w:color w:val="000000" w:themeColor="text1" w:themeTint="FF" w:themeShade="FF"/>
          <w:sz w:val="22"/>
          <w:szCs w:val="22"/>
          <w:lang w:val="en-US"/>
        </w:rPr>
        <w:t>This entity is modeled to manage player details such as their personal information and their affiliation with teams. It also links with game history for performance tracking, enabling detailed analysis of each player’s contributions.</w:t>
      </w:r>
      <w:r>
        <w:br/>
      </w:r>
      <w:r w:rsidRPr="01BCD6E9" w:rsidR="01BCD6E9">
        <w:rPr>
          <w:b w:val="1"/>
          <w:bCs w:val="1"/>
        </w:rPr>
        <w:t>Cardinality</w:t>
      </w:r>
      <w:r w:rsidR="01BCD6E9">
        <w:rPr/>
        <w:t xml:space="preserve">: </w:t>
      </w:r>
      <w:r w:rsidRPr="01BCD6E9" w:rsidR="6B7294A3">
        <w:rPr>
          <w:rFonts w:ascii="Cambria" w:hAnsi="Cambria" w:eastAsia="Cambria" w:cs="Cambria"/>
          <w:noProof w:val="0"/>
          <w:color w:val="000000" w:themeColor="text1" w:themeTint="FF" w:themeShade="FF"/>
          <w:sz w:val="22"/>
          <w:szCs w:val="22"/>
          <w:lang w:val="en-US"/>
        </w:rPr>
        <w:t xml:space="preserve">Each player has one game history record, </w:t>
      </w:r>
      <w:r w:rsidRPr="01BCD6E9" w:rsidR="6B7294A3">
        <w:rPr>
          <w:rFonts w:ascii="Cambria" w:hAnsi="Cambria" w:eastAsia="Cambria" w:cs="Cambria"/>
          <w:noProof w:val="0"/>
          <w:color w:val="000000" w:themeColor="text1" w:themeTint="FF" w:themeShade="FF"/>
          <w:sz w:val="22"/>
          <w:szCs w:val="22"/>
          <w:lang w:val="en-US"/>
        </w:rPr>
        <w:t>establishing</w:t>
      </w:r>
      <w:r w:rsidRPr="01BCD6E9" w:rsidR="6B7294A3">
        <w:rPr>
          <w:rFonts w:ascii="Cambria" w:hAnsi="Cambria" w:eastAsia="Cambria" w:cs="Cambria"/>
          <w:noProof w:val="0"/>
          <w:color w:val="000000" w:themeColor="text1" w:themeTint="FF" w:themeShade="FF"/>
          <w:sz w:val="22"/>
          <w:szCs w:val="22"/>
          <w:lang w:val="en-US"/>
        </w:rPr>
        <w:t xml:space="preserve"> a one-to-one relationship with player game history. Players are part of only one team at a time, ensuring a many-to-one relationship with teams as a team is composed of multiple players.</w:t>
      </w:r>
    </w:p>
    <w:p xmlns:wp14="http://schemas.microsoft.com/office/word/2010/wordml" w:rsidP="01BCD6E9" w14:paraId="774AAD16" wp14:textId="128403B0">
      <w:pPr>
        <w:pStyle w:val="Normal"/>
      </w:pPr>
    </w:p>
    <w:p xmlns:wp14="http://schemas.microsoft.com/office/word/2010/wordml" w14:paraId="5347051A" wp14:textId="77777777">
      <w:pPr>
        <w:pStyle w:val="Heading1"/>
      </w:pPr>
      <w:r>
        <w:t>Stadiums</w:t>
      </w:r>
    </w:p>
    <w:p xmlns:wp14="http://schemas.microsoft.com/office/word/2010/wordml" w:rsidP="01BCD6E9" w14:paraId="07429FE8" wp14:textId="1120C333">
      <w:pPr>
        <w:pStyle w:val="Normal"/>
      </w:pPr>
      <w:r w:rsidRPr="01BCD6E9" w:rsidR="01BCD6E9">
        <w:rPr>
          <w:b w:val="1"/>
          <w:bCs w:val="1"/>
        </w:rPr>
        <w:t>Attributes</w:t>
      </w:r>
      <w:r w:rsidR="01BCD6E9">
        <w:rPr/>
        <w:t xml:space="preserve">: </w:t>
      </w:r>
      <w:r w:rsidR="2B215201">
        <w:rPr/>
        <w:t>Stadium</w:t>
      </w:r>
      <w:r w:rsidR="01BCD6E9">
        <w:rPr/>
        <w:t>Name</w:t>
      </w:r>
      <w:r w:rsidR="01BCD6E9">
        <w:rPr/>
        <w:t xml:space="preserve"> (PK), </w:t>
      </w:r>
      <w:r w:rsidR="01BCD6E9">
        <w:rPr/>
        <w:t>HomeTeam</w:t>
      </w:r>
      <w:r w:rsidR="01BCD6E9">
        <w:rPr/>
        <w:t xml:space="preserve"> (FK to </w:t>
      </w:r>
      <w:r w:rsidR="01BCD6E9">
        <w:rPr/>
        <w:t>Teams.</w:t>
      </w:r>
      <w:r w:rsidR="2B5C488C">
        <w:rPr/>
        <w:t>Team</w:t>
      </w:r>
      <w:r w:rsidR="01BCD6E9">
        <w:rPr/>
        <w:t>Name</w:t>
      </w:r>
      <w:r w:rsidR="01BCD6E9">
        <w:rPr/>
        <w:t>), Capacity</w:t>
      </w:r>
      <w:r>
        <w:br/>
      </w:r>
      <w:r w:rsidRPr="01BCD6E9" w:rsidR="01BCD6E9">
        <w:rPr>
          <w:b w:val="1"/>
          <w:bCs w:val="1"/>
        </w:rPr>
        <w:t>Assumptions</w:t>
      </w:r>
      <w:r w:rsidR="01BCD6E9">
        <w:rPr/>
        <w:t xml:space="preserve">: </w:t>
      </w:r>
      <w:r w:rsidR="01BCD6E9">
        <w:rPr/>
        <w:t>Represents</w:t>
      </w:r>
      <w:r w:rsidR="01BCD6E9">
        <w:rPr/>
        <w:t xml:space="preserve"> stadiums, each associated with a home team</w:t>
      </w:r>
      <w:r w:rsidR="1DDF8C47">
        <w:rPr/>
        <w:t xml:space="preserve"> that can be uniquely </w:t>
      </w:r>
      <w:r w:rsidR="1DDF8C47">
        <w:rPr/>
        <w:t>identified</w:t>
      </w:r>
      <w:r w:rsidR="1DDF8C47">
        <w:rPr/>
        <w:t xml:space="preserve"> by the </w:t>
      </w:r>
      <w:r w:rsidR="1DDF8C47">
        <w:rPr/>
        <w:t>StadiumName</w:t>
      </w:r>
      <w:r w:rsidR="01BCD6E9">
        <w:rPr/>
        <w:t>.</w:t>
      </w:r>
      <w:r>
        <w:br/>
      </w:r>
      <w:r w:rsidRPr="01BCD6E9" w:rsidR="01BCD6E9">
        <w:rPr>
          <w:b w:val="1"/>
          <w:bCs w:val="1"/>
        </w:rPr>
        <w:t>Reason for Entity Modeling</w:t>
      </w:r>
      <w:r w:rsidR="01BCD6E9">
        <w:rPr/>
        <w:t xml:space="preserve">: </w:t>
      </w:r>
      <w:r w:rsidRPr="01BCD6E9" w:rsidR="1DE38DEB">
        <w:rPr>
          <w:rFonts w:ascii="Cambria" w:hAnsi="Cambria" w:eastAsia="Cambria" w:cs="Cambria"/>
          <w:noProof w:val="0"/>
          <w:color w:val="000000" w:themeColor="text1" w:themeTint="FF" w:themeShade="FF"/>
          <w:sz w:val="22"/>
          <w:szCs w:val="22"/>
          <w:lang w:val="en-US"/>
        </w:rPr>
        <w:t xml:space="preserve">This entity stores stadium-related information, which is crucial for </w:t>
      </w:r>
      <w:r w:rsidRPr="01BCD6E9" w:rsidR="1DE38DEB">
        <w:rPr>
          <w:rFonts w:ascii="Cambria" w:hAnsi="Cambria" w:eastAsia="Cambria" w:cs="Cambria"/>
          <w:noProof w:val="0"/>
          <w:color w:val="000000" w:themeColor="text1" w:themeTint="FF" w:themeShade="FF"/>
          <w:sz w:val="22"/>
          <w:szCs w:val="22"/>
          <w:lang w:val="en-US"/>
        </w:rPr>
        <w:t xml:space="preserve">the </w:t>
      </w:r>
      <w:r w:rsidRPr="01BCD6E9" w:rsidR="1DE38DEB">
        <w:rPr>
          <w:rFonts w:ascii="Cambria" w:hAnsi="Cambria" w:eastAsia="Cambria" w:cs="Cambria"/>
          <w:noProof w:val="0"/>
          <w:color w:val="000000" w:themeColor="text1" w:themeTint="FF" w:themeShade="FF"/>
          <w:sz w:val="22"/>
          <w:szCs w:val="22"/>
          <w:lang w:val="en-US"/>
        </w:rPr>
        <w:t xml:space="preserve">venue details. Modeling stadiums as separate entities allows for storing </w:t>
      </w:r>
      <w:r w:rsidRPr="01BCD6E9" w:rsidR="1DE38DEB">
        <w:rPr>
          <w:rFonts w:ascii="Cambria" w:hAnsi="Cambria" w:eastAsia="Cambria" w:cs="Cambria"/>
          <w:noProof w:val="0"/>
          <w:color w:val="000000" w:themeColor="text1" w:themeTint="FF" w:themeShade="FF"/>
          <w:sz w:val="22"/>
          <w:szCs w:val="22"/>
          <w:lang w:val="en-US"/>
        </w:rPr>
        <w:t>capacity</w:t>
      </w:r>
      <w:r w:rsidRPr="01BCD6E9" w:rsidR="1DE38DEB">
        <w:rPr>
          <w:rFonts w:ascii="Cambria" w:hAnsi="Cambria" w:eastAsia="Cambria" w:cs="Cambria"/>
          <w:noProof w:val="0"/>
          <w:color w:val="000000" w:themeColor="text1" w:themeTint="FF" w:themeShade="FF"/>
          <w:sz w:val="22"/>
          <w:szCs w:val="22"/>
          <w:lang w:val="en-US"/>
        </w:rPr>
        <w:t xml:space="preserve"> and linking each stadium with a specific team.</w:t>
      </w:r>
    </w:p>
    <w:p xmlns:wp14="http://schemas.microsoft.com/office/word/2010/wordml" w:rsidP="01BCD6E9" w14:paraId="217DDA94" wp14:textId="696403AD">
      <w:pPr>
        <w:pStyle w:val="Normal"/>
      </w:pPr>
      <w:r w:rsidRPr="01BCD6E9" w:rsidR="01BCD6E9">
        <w:rPr>
          <w:b w:val="1"/>
          <w:bCs w:val="1"/>
        </w:rPr>
        <w:t>Cardinality</w:t>
      </w:r>
      <w:r w:rsidR="01BCD6E9">
        <w:rPr/>
        <w:t xml:space="preserve">: One-to-one with </w:t>
      </w:r>
      <w:r w:rsidR="01BCD6E9">
        <w:rPr/>
        <w:t>teams</w:t>
      </w:r>
      <w:r w:rsidR="4DA08582">
        <w:rPr/>
        <w:t xml:space="preserve"> as each</w:t>
      </w:r>
      <w:r w:rsidR="4DA08582">
        <w:rPr/>
        <w:t xml:space="preserve"> team has a unique home stadi</w:t>
      </w:r>
      <w:r w:rsidR="4DA08582">
        <w:rPr/>
        <w:t xml:space="preserve">um </w:t>
      </w:r>
      <w:r w:rsidR="4DA08582">
        <w:rPr/>
        <w:t>alloca</w:t>
      </w:r>
      <w:r w:rsidR="4DA08582">
        <w:rPr/>
        <w:t>ted</w:t>
      </w:r>
      <w:r w:rsidR="4DA08582">
        <w:rPr/>
        <w:t>.</w:t>
      </w:r>
    </w:p>
    <w:p xmlns:wp14="http://schemas.microsoft.com/office/word/2010/wordml" w14:paraId="20EF7DE5" wp14:textId="77777777">
      <w:pPr>
        <w:pStyle w:val="Heading1"/>
      </w:pPr>
      <w:r>
        <w:t>Player Game History</w:t>
      </w:r>
    </w:p>
    <w:p xmlns:wp14="http://schemas.microsoft.com/office/word/2010/wordml" w:rsidP="01BCD6E9" w14:paraId="7EE22F2A" wp14:textId="718BDC27">
      <w:pPr>
        <w:pStyle w:val="Normal"/>
      </w:pPr>
      <w:r w:rsidRPr="01BCD6E9" w:rsidR="01BCD6E9">
        <w:rPr>
          <w:b w:val="1"/>
          <w:bCs w:val="1"/>
        </w:rPr>
        <w:t>Attributes</w:t>
      </w:r>
      <w:r w:rsidR="01BCD6E9">
        <w:rPr/>
        <w:t xml:space="preserve">: </w:t>
      </w:r>
      <w:r w:rsidR="01BCD6E9">
        <w:rPr/>
        <w:t>PlayerId</w:t>
      </w:r>
      <w:r w:rsidR="01BCD6E9">
        <w:rPr/>
        <w:t xml:space="preserve"> (PK, FK to </w:t>
      </w:r>
      <w:r w:rsidR="01BCD6E9">
        <w:rPr/>
        <w:t>Players.PlayerId</w:t>
      </w:r>
      <w:r w:rsidR="01BCD6E9">
        <w:rPr/>
        <w:t xml:space="preserve">), </w:t>
      </w:r>
      <w:r w:rsidR="01BCD6E9">
        <w:rPr/>
        <w:t>MinutesPlayed</w:t>
      </w:r>
      <w:r w:rsidR="01BCD6E9">
        <w:rPr/>
        <w:t xml:space="preserve">, Assists, </w:t>
      </w:r>
      <w:r w:rsidR="01BCD6E9">
        <w:rPr/>
        <w:t>GoalsScored</w:t>
      </w:r>
      <w:r w:rsidR="01BCD6E9">
        <w:rPr/>
        <w:t xml:space="preserve">, Appearances, </w:t>
      </w:r>
      <w:r w:rsidR="01BCD6E9">
        <w:rPr/>
        <w:t>CleanSheets</w:t>
      </w:r>
      <w:r w:rsidR="01BCD6E9">
        <w:rPr/>
        <w:t>, Cards, Rank</w:t>
      </w:r>
      <w:r>
        <w:br/>
      </w:r>
      <w:r w:rsidRPr="01BCD6E9" w:rsidR="01BCD6E9">
        <w:rPr>
          <w:b w:val="1"/>
          <w:bCs w:val="1"/>
        </w:rPr>
        <w:t>Assumptions</w:t>
      </w:r>
      <w:r w:rsidR="01BCD6E9">
        <w:rPr/>
        <w:t>: Historical game performance metrics for players.</w:t>
      </w:r>
      <w:r w:rsidR="20834135">
        <w:rPr/>
        <w:t xml:space="preserve"> The dataset we plan </w:t>
      </w:r>
      <w:r w:rsidR="20834135">
        <w:rPr/>
        <w:t>on using</w:t>
      </w:r>
      <w:r w:rsidR="20834135">
        <w:rPr/>
        <w:t xml:space="preserve"> is in </w:t>
      </w:r>
      <w:r w:rsidR="20834135">
        <w:rPr/>
        <w:t>aggregate,</w:t>
      </w:r>
      <w:r w:rsidR="20834135">
        <w:rPr/>
        <w:t xml:space="preserve"> so this has a one-to-one relationship with players</w:t>
      </w:r>
      <w:r w:rsidR="4ABAF21C">
        <w:rPr/>
        <w:t xml:space="preserve"> that can be uniquely </w:t>
      </w:r>
      <w:r w:rsidR="4ABAF21C">
        <w:rPr/>
        <w:t>identified</w:t>
      </w:r>
      <w:r w:rsidR="4ABAF21C">
        <w:rPr/>
        <w:t xml:space="preserve"> by a PlayerId.</w:t>
      </w:r>
      <w:r>
        <w:br/>
      </w:r>
      <w:r w:rsidRPr="01BCD6E9" w:rsidR="01BCD6E9">
        <w:rPr>
          <w:b w:val="1"/>
          <w:bCs w:val="1"/>
        </w:rPr>
        <w:t>Reason for Entity Modeling</w:t>
      </w:r>
      <w:r w:rsidR="01BCD6E9">
        <w:rPr/>
        <w:t xml:space="preserve">: </w:t>
      </w:r>
      <w:r w:rsidRPr="01BCD6E9" w:rsidR="7BEA26D4">
        <w:rPr>
          <w:rFonts w:ascii="Cambria" w:hAnsi="Cambria" w:eastAsia="Cambria" w:cs="Cambria"/>
          <w:noProof w:val="0"/>
          <w:color w:val="000000" w:themeColor="text1" w:themeTint="FF" w:themeShade="FF"/>
          <w:sz w:val="22"/>
          <w:szCs w:val="22"/>
          <w:lang w:val="en-US"/>
        </w:rPr>
        <w:t>This entity is modeled to track detailed game statis</w:t>
      </w:r>
      <w:r w:rsidRPr="01BCD6E9" w:rsidR="7BEA26D4">
        <w:rPr>
          <w:rFonts w:ascii="Cambria" w:hAnsi="Cambria" w:eastAsia="Cambria" w:cs="Cambria"/>
          <w:noProof w:val="0"/>
          <w:color w:val="000000" w:themeColor="text1" w:themeTint="FF" w:themeShade="FF"/>
          <w:sz w:val="22"/>
          <w:szCs w:val="22"/>
          <w:lang w:val="en-US"/>
        </w:rPr>
        <w:t xml:space="preserve">tics, </w:t>
      </w:r>
      <w:r w:rsidRPr="01BCD6E9" w:rsidR="7BEA26D4">
        <w:rPr>
          <w:rFonts w:ascii="Cambria" w:hAnsi="Cambria" w:eastAsia="Cambria" w:cs="Cambria"/>
          <w:noProof w:val="0"/>
          <w:color w:val="000000" w:themeColor="text1" w:themeTint="FF" w:themeShade="FF"/>
          <w:sz w:val="22"/>
          <w:szCs w:val="22"/>
          <w:lang w:val="en-US"/>
        </w:rPr>
        <w:t>facili</w:t>
      </w:r>
      <w:r w:rsidRPr="01BCD6E9" w:rsidR="7BEA26D4">
        <w:rPr>
          <w:rFonts w:ascii="Cambria" w:hAnsi="Cambria" w:eastAsia="Cambria" w:cs="Cambria"/>
          <w:noProof w:val="0"/>
          <w:color w:val="000000" w:themeColor="text1" w:themeTint="FF" w:themeShade="FF"/>
          <w:sz w:val="22"/>
          <w:szCs w:val="22"/>
          <w:lang w:val="en-US"/>
        </w:rPr>
        <w:t>tating</w:t>
      </w:r>
      <w:r w:rsidRPr="01BCD6E9" w:rsidR="7BEA26D4">
        <w:rPr>
          <w:rFonts w:ascii="Cambria" w:hAnsi="Cambria" w:eastAsia="Cambria" w:cs="Cambria"/>
          <w:noProof w:val="0"/>
          <w:color w:val="000000" w:themeColor="text1" w:themeTint="FF" w:themeShade="FF"/>
          <w:sz w:val="22"/>
          <w:szCs w:val="22"/>
          <w:lang w:val="en-US"/>
        </w:rPr>
        <w:t xml:space="preserve"> performance analysis over time. Modeling this as a separate entity ensures that each player’s performance data is encapsulated and can be easily linked to the respective player. This approach supports comprehensive performance analysis and historical tracking given it is available as a separate dataset.</w:t>
      </w:r>
      <w:r>
        <w:br/>
      </w:r>
      <w:r w:rsidRPr="01BCD6E9" w:rsidR="01BCD6E9">
        <w:rPr>
          <w:b w:val="1"/>
          <w:bCs w:val="1"/>
        </w:rPr>
        <w:t>Cardinality</w:t>
      </w:r>
      <w:r w:rsidR="01BCD6E9">
        <w:rPr/>
        <w:t>: One-to-</w:t>
      </w:r>
      <w:r w:rsidR="2AED7F85">
        <w:rPr/>
        <w:t>One</w:t>
      </w:r>
      <w:r w:rsidR="01BCD6E9">
        <w:rPr/>
        <w:t xml:space="preserve"> with players</w:t>
      </w:r>
      <w:r w:rsidR="2148266E">
        <w:rPr/>
        <w:t xml:space="preserve"> because each player has his own unique data record for the games he has played.</w:t>
      </w:r>
    </w:p>
    <w:p w:rsidR="01BCD6E9" w:rsidP="01BCD6E9" w:rsidRDefault="01BCD6E9" w14:paraId="013B52CD" w14:textId="5B5F9E80">
      <w:pPr>
        <w:pStyle w:val="Normal"/>
      </w:pPr>
    </w:p>
    <w:p w:rsidR="01BCD6E9" w:rsidP="01BCD6E9" w:rsidRDefault="01BCD6E9" w14:paraId="08ADEA47" w14:textId="29ECE0D9">
      <w:pPr>
        <w:pStyle w:val="Normal"/>
      </w:pPr>
    </w:p>
    <w:p w:rsidR="01BCD6E9" w:rsidRDefault="01BCD6E9" w14:paraId="4B00E081" w14:textId="756DD0EF">
      <w:r>
        <w:br w:type="page"/>
      </w:r>
    </w:p>
    <w:p xmlns:wp14="http://schemas.microsoft.com/office/word/2010/wordml" w14:paraId="77C5F8FC" wp14:textId="77777777">
      <w:pPr>
        <w:pStyle w:val="Heading1"/>
      </w:pPr>
      <w:r>
        <w:t>Normalization</w:t>
      </w:r>
    </w:p>
    <w:p xmlns:wp14="http://schemas.microsoft.com/office/word/2010/wordml" w14:paraId="3D993F34" wp14:textId="768E7DF3">
      <w:r w:rsidR="01BCD6E9">
        <w:rPr/>
        <w:t>The database schema adheres to BCNF</w:t>
      </w:r>
      <w:r w:rsidR="5FC2BD10">
        <w:rPr/>
        <w:t xml:space="preserve"> which avoids </w:t>
      </w:r>
      <w:r w:rsidR="209A1A80">
        <w:rPr/>
        <w:t>redundant</w:t>
      </w:r>
      <w:r w:rsidR="5FC2BD10">
        <w:rPr/>
        <w:t xml:space="preserve"> data and preserves the data integrity by imposing stricter rules than 3NF</w:t>
      </w:r>
      <w:r w:rsidR="01BCD6E9">
        <w:rPr/>
        <w:t>:</w:t>
      </w:r>
    </w:p>
    <w:p xmlns:wp14="http://schemas.microsoft.com/office/word/2010/wordml" w14:paraId="5030AA22" wp14:textId="233342CF">
      <w:r>
        <w:br/>
      </w:r>
      <w:r w:rsidRPr="01BCD6E9" w:rsidR="13148260">
        <w:rPr>
          <w:b w:val="1"/>
          <w:bCs w:val="1"/>
        </w:rPr>
        <w:t>Users</w:t>
      </w:r>
      <w:r w:rsidR="13148260">
        <w:rPr/>
        <w:t>(</w:t>
      </w:r>
      <w:r w:rsidR="13148260">
        <w:rPr/>
        <w:t>UserId,Username,Email</w:t>
      </w:r>
      <w:r w:rsidR="13148260">
        <w:rPr/>
        <w:t>) has FD:</w:t>
      </w:r>
    </w:p>
    <w:p xmlns:wp14="http://schemas.microsoft.com/office/word/2010/wordml" w:rsidP="01BCD6E9" w14:paraId="6AB3DA81" wp14:textId="68D0C49F">
      <w:pPr>
        <w:pStyle w:val="Normal"/>
        <w:ind w:firstLine="720"/>
        <w:rPr>
          <w:b w:val="1"/>
          <w:bCs w:val="1"/>
        </w:rPr>
      </w:pPr>
      <w:r w:rsidRPr="01BCD6E9" w:rsidR="13148260">
        <w:rPr>
          <w:b w:val="1"/>
          <w:bCs w:val="1"/>
        </w:rPr>
        <w:t>UserId</w:t>
      </w:r>
      <w:r w:rsidRPr="01BCD6E9" w:rsidR="13148260">
        <w:rPr>
          <w:b w:val="1"/>
          <w:bCs w:val="1"/>
        </w:rPr>
        <w:t xml:space="preserve"> </w:t>
      </w:r>
      <w:r w:rsidRPr="01BCD6E9" w:rsidR="4FC56F27">
        <w:rPr>
          <w:rFonts w:ascii="Cambria" w:hAnsi="Cambria" w:eastAsia="Cambria" w:cs="Cambria"/>
          <w:noProof w:val="0"/>
          <w:sz w:val="22"/>
          <w:szCs w:val="22"/>
          <w:lang w:val="en-US"/>
        </w:rPr>
        <w:t>→</w:t>
      </w:r>
      <w:r w:rsidRPr="01BCD6E9" w:rsidR="13148260">
        <w:rPr>
          <w:b w:val="1"/>
          <w:bCs w:val="1"/>
        </w:rPr>
        <w:t xml:space="preserve"> </w:t>
      </w:r>
      <w:r w:rsidRPr="01BCD6E9" w:rsidR="13148260">
        <w:rPr>
          <w:rFonts w:ascii="Cambria" w:hAnsi="Cambria" w:eastAsia="Cambria" w:cs="Cambria"/>
          <w:b w:val="0"/>
          <w:bCs w:val="0"/>
          <w:noProof w:val="0"/>
          <w:color w:val="000000" w:themeColor="text1" w:themeTint="FF" w:themeShade="FF"/>
          <w:sz w:val="22"/>
          <w:szCs w:val="22"/>
          <w:lang w:val="en-US"/>
        </w:rPr>
        <w:t>Username, Email</w:t>
      </w:r>
    </w:p>
    <w:p xmlns:wp14="http://schemas.microsoft.com/office/word/2010/wordml" w:rsidP="01BCD6E9" w14:paraId="786066A9" wp14:textId="5076BC3F">
      <w:pPr>
        <w:pStyle w:val="Normal"/>
      </w:pPr>
      <w:r>
        <w:br/>
      </w:r>
      <w:r w:rsidRPr="01BCD6E9" w:rsidR="5B172426">
        <w:rPr>
          <w:b w:val="1"/>
          <w:bCs w:val="1"/>
        </w:rPr>
        <w:t>Teams</w:t>
      </w:r>
      <w:r w:rsidR="5B172426">
        <w:rPr/>
        <w:t>(</w:t>
      </w:r>
      <w:r w:rsidR="5B172426">
        <w:rPr/>
        <w:t>TeamName</w:t>
      </w:r>
      <w:r w:rsidR="5B172426">
        <w:rPr/>
        <w:t xml:space="preserve">, </w:t>
      </w:r>
      <w:r w:rsidR="5B172426">
        <w:rPr/>
        <w:t>HomeGoals</w:t>
      </w:r>
      <w:r w:rsidR="5B172426">
        <w:rPr/>
        <w:t xml:space="preserve">, </w:t>
      </w:r>
      <w:r w:rsidR="5B172426">
        <w:rPr/>
        <w:t>AwayGoals</w:t>
      </w:r>
      <w:r w:rsidR="5B172426">
        <w:rPr/>
        <w:t xml:space="preserve">, </w:t>
      </w:r>
      <w:r w:rsidR="5B172426">
        <w:rPr/>
        <w:t>WinRecordAtHome</w:t>
      </w:r>
      <w:r w:rsidR="5B172426">
        <w:rPr/>
        <w:t xml:space="preserve">, </w:t>
      </w:r>
      <w:r w:rsidR="5B172426">
        <w:rPr/>
        <w:t>WinRecordAway</w:t>
      </w:r>
      <w:r w:rsidR="5B172426">
        <w:rPr/>
        <w:t>) has FD:</w:t>
      </w:r>
    </w:p>
    <w:p xmlns:wp14="http://schemas.microsoft.com/office/word/2010/wordml" w:rsidP="01BCD6E9" w14:paraId="2D0F35C8" wp14:textId="56D70353">
      <w:pPr>
        <w:pStyle w:val="Normal"/>
        <w:ind w:firstLine="720"/>
        <w:rPr>
          <w:b w:val="0"/>
          <w:bCs w:val="0"/>
          <w:lang w:val="de-DE"/>
        </w:rPr>
      </w:pPr>
      <w:r w:rsidRPr="01BCD6E9" w:rsidR="5B172426">
        <w:rPr>
          <w:b w:val="1"/>
          <w:bCs w:val="1"/>
          <w:lang w:val="de-DE"/>
        </w:rPr>
        <w:t>TeamName</w:t>
      </w:r>
      <w:r w:rsidRPr="01BCD6E9" w:rsidR="5B172426">
        <w:rPr>
          <w:b w:val="1"/>
          <w:bCs w:val="1"/>
          <w:lang w:val="de-DE"/>
        </w:rPr>
        <w:t xml:space="preserve"> </w:t>
      </w:r>
      <w:r w:rsidRPr="01BCD6E9" w:rsidR="499DFD82">
        <w:rPr>
          <w:rFonts w:ascii="Cambria" w:hAnsi="Cambria" w:eastAsia="Cambria" w:cs="Cambria"/>
          <w:noProof w:val="0"/>
          <w:sz w:val="22"/>
          <w:szCs w:val="22"/>
          <w:lang w:val="de-DE"/>
        </w:rPr>
        <w:t>→</w:t>
      </w:r>
      <w:r w:rsidRPr="01BCD6E9" w:rsidR="5B172426">
        <w:rPr>
          <w:b w:val="1"/>
          <w:bCs w:val="1"/>
          <w:lang w:val="de-DE"/>
        </w:rPr>
        <w:t xml:space="preserve"> </w:t>
      </w:r>
      <w:r w:rsidRPr="01BCD6E9" w:rsidR="5B172426">
        <w:rPr>
          <w:b w:val="0"/>
          <w:bCs w:val="0"/>
          <w:lang w:val="de-DE"/>
        </w:rPr>
        <w:t>HomeGoal</w:t>
      </w:r>
      <w:r w:rsidRPr="01BCD6E9" w:rsidR="5B172426">
        <w:rPr>
          <w:b w:val="0"/>
          <w:bCs w:val="0"/>
          <w:lang w:val="de-DE"/>
        </w:rPr>
        <w:t>s</w:t>
      </w:r>
      <w:r w:rsidRPr="01BCD6E9" w:rsidR="5B172426">
        <w:rPr>
          <w:b w:val="0"/>
          <w:bCs w:val="0"/>
          <w:lang w:val="de-DE"/>
        </w:rPr>
        <w:t>,</w:t>
      </w:r>
      <w:r w:rsidRPr="01BCD6E9" w:rsidR="5B172426">
        <w:rPr>
          <w:b w:val="0"/>
          <w:bCs w:val="0"/>
          <w:lang w:val="de-DE"/>
        </w:rPr>
        <w:t xml:space="preserve"> </w:t>
      </w:r>
      <w:r w:rsidRPr="01BCD6E9" w:rsidR="5B172426">
        <w:rPr>
          <w:b w:val="0"/>
          <w:bCs w:val="0"/>
          <w:lang w:val="de-DE"/>
        </w:rPr>
        <w:t>AwayGoal</w:t>
      </w:r>
      <w:r w:rsidRPr="01BCD6E9" w:rsidR="5B172426">
        <w:rPr>
          <w:b w:val="0"/>
          <w:bCs w:val="0"/>
          <w:lang w:val="de-DE"/>
        </w:rPr>
        <w:t>s</w:t>
      </w:r>
      <w:r w:rsidRPr="01BCD6E9" w:rsidR="5B172426">
        <w:rPr>
          <w:b w:val="0"/>
          <w:bCs w:val="0"/>
          <w:lang w:val="de-DE"/>
        </w:rPr>
        <w:t>,</w:t>
      </w:r>
      <w:r w:rsidRPr="01BCD6E9" w:rsidR="5B172426">
        <w:rPr>
          <w:b w:val="0"/>
          <w:bCs w:val="0"/>
          <w:lang w:val="de-DE"/>
        </w:rPr>
        <w:t xml:space="preserve"> </w:t>
      </w:r>
      <w:r w:rsidRPr="01BCD6E9" w:rsidR="5B172426">
        <w:rPr>
          <w:b w:val="0"/>
          <w:bCs w:val="0"/>
          <w:lang w:val="de-DE"/>
        </w:rPr>
        <w:t>WinRecordAtHom</w:t>
      </w:r>
      <w:r w:rsidRPr="01BCD6E9" w:rsidR="5B172426">
        <w:rPr>
          <w:b w:val="0"/>
          <w:bCs w:val="0"/>
          <w:lang w:val="de-DE"/>
        </w:rPr>
        <w:t>e</w:t>
      </w:r>
      <w:r w:rsidRPr="01BCD6E9" w:rsidR="5B172426">
        <w:rPr>
          <w:b w:val="0"/>
          <w:bCs w:val="0"/>
          <w:lang w:val="de-DE"/>
        </w:rPr>
        <w:t>,</w:t>
      </w:r>
      <w:r w:rsidRPr="01BCD6E9" w:rsidR="5B172426">
        <w:rPr>
          <w:b w:val="0"/>
          <w:bCs w:val="0"/>
          <w:lang w:val="de-DE"/>
        </w:rPr>
        <w:t xml:space="preserve"> </w:t>
      </w:r>
      <w:r w:rsidRPr="01BCD6E9" w:rsidR="5B172426">
        <w:rPr>
          <w:b w:val="0"/>
          <w:bCs w:val="0"/>
          <w:lang w:val="de-DE"/>
        </w:rPr>
        <w:t>WinRecordAwa</w:t>
      </w:r>
      <w:r w:rsidRPr="01BCD6E9" w:rsidR="5B172426">
        <w:rPr>
          <w:b w:val="0"/>
          <w:bCs w:val="0"/>
          <w:lang w:val="de-DE"/>
        </w:rPr>
        <w:t>y</w:t>
      </w:r>
    </w:p>
    <w:p xmlns:wp14="http://schemas.microsoft.com/office/word/2010/wordml" w:rsidP="01BCD6E9" w14:paraId="38EF586E" wp14:textId="62D035CA">
      <w:pPr>
        <w:pStyle w:val="Normal"/>
      </w:pPr>
      <w:r>
        <w:br/>
      </w:r>
      <w:r w:rsidRPr="01BCD6E9" w:rsidR="01BCD6E9">
        <w:rPr>
          <w:b w:val="1"/>
          <w:bCs w:val="1"/>
        </w:rPr>
        <w:t>Players</w:t>
      </w:r>
      <w:r w:rsidR="601769A2">
        <w:rPr>
          <w:b w:val="0"/>
          <w:bCs w:val="0"/>
        </w:rPr>
        <w:t>(</w:t>
      </w:r>
      <w:r w:rsidR="601769A2">
        <w:rPr>
          <w:b w:val="0"/>
          <w:bCs w:val="0"/>
        </w:rPr>
        <w:t>PlayerId</w:t>
      </w:r>
      <w:r w:rsidR="601769A2">
        <w:rPr>
          <w:b w:val="0"/>
          <w:bCs w:val="0"/>
        </w:rPr>
        <w:t xml:space="preserve">, </w:t>
      </w:r>
      <w:r w:rsidR="601769A2">
        <w:rPr>
          <w:b w:val="0"/>
          <w:bCs w:val="0"/>
        </w:rPr>
        <w:t>PlayerName</w:t>
      </w:r>
      <w:r w:rsidR="601769A2">
        <w:rPr>
          <w:b w:val="0"/>
          <w:bCs w:val="0"/>
        </w:rPr>
        <w:t>, Team, Nationality, Age, Position) has FD</w:t>
      </w:r>
      <w:r w:rsidR="01BCD6E9">
        <w:rPr/>
        <w:t xml:space="preserve">: </w:t>
      </w:r>
    </w:p>
    <w:p xmlns:wp14="http://schemas.microsoft.com/office/word/2010/wordml" w:rsidP="01BCD6E9" w14:paraId="72AF7CD4" wp14:textId="56DF4843">
      <w:pPr>
        <w:pStyle w:val="Normal"/>
        <w:spacing w:before="240" w:beforeAutospacing="off" w:line="240" w:lineRule="auto"/>
        <w:ind w:firstLine="720"/>
      </w:pPr>
      <w:r w:rsidRPr="01BCD6E9" w:rsidR="10A813C2">
        <w:rPr>
          <w:b w:val="1"/>
          <w:bCs w:val="1"/>
        </w:rPr>
        <w:t>PlayerI</w:t>
      </w:r>
      <w:r w:rsidRPr="01BCD6E9" w:rsidR="65D3BCC9">
        <w:rPr>
          <w:b w:val="1"/>
          <w:bCs w:val="1"/>
        </w:rPr>
        <w:t>d</w:t>
      </w:r>
      <w:r w:rsidRPr="01BCD6E9" w:rsidR="10A813C2">
        <w:rPr>
          <w:b w:val="1"/>
          <w:bCs w:val="1"/>
        </w:rPr>
        <w:t xml:space="preserve"> </w:t>
      </w:r>
      <w:r w:rsidRPr="01BCD6E9" w:rsidR="7ECB4515">
        <w:rPr>
          <w:rFonts w:ascii="Cambria" w:hAnsi="Cambria" w:eastAsia="Cambria" w:cs="Cambria"/>
          <w:noProof w:val="0"/>
          <w:sz w:val="22"/>
          <w:szCs w:val="22"/>
          <w:lang w:val="en-US"/>
        </w:rPr>
        <w:t>→</w:t>
      </w:r>
      <w:r w:rsidR="10A813C2">
        <w:rPr/>
        <w:t xml:space="preserve"> </w:t>
      </w:r>
      <w:r w:rsidR="10A813C2">
        <w:rPr/>
        <w:t>PlayerName</w:t>
      </w:r>
      <w:r w:rsidR="10A813C2">
        <w:rPr/>
        <w:t>, Team, Nationality, Age, Position</w:t>
      </w:r>
    </w:p>
    <w:p xmlns:wp14="http://schemas.microsoft.com/office/word/2010/wordml" w:rsidP="01BCD6E9" w14:paraId="3F1697DC" wp14:textId="4554F900">
      <w:pPr>
        <w:pStyle w:val="Normal"/>
        <w:spacing w:before="240" w:beforeAutospacing="off" w:line="240" w:lineRule="auto"/>
        <w:ind w:firstLine="720"/>
      </w:pPr>
    </w:p>
    <w:p xmlns:wp14="http://schemas.microsoft.com/office/word/2010/wordml" w:rsidP="01BCD6E9" w14:paraId="6B71331C" wp14:textId="6C46DD05">
      <w:pPr>
        <w:pStyle w:val="Normal"/>
        <w:spacing w:before="240" w:beforeAutospacing="off" w:line="240" w:lineRule="auto"/>
        <w:ind w:firstLine="0"/>
        <w:rPr>
          <w:b w:val="1"/>
          <w:bCs w:val="1"/>
        </w:rPr>
      </w:pPr>
      <w:bookmarkStart w:name="_Int_gRfuK74L" w:id="1915670066"/>
      <w:r w:rsidRPr="01BCD6E9" w:rsidR="01BCD6E9">
        <w:rPr>
          <w:b w:val="1"/>
          <w:bCs w:val="1"/>
        </w:rPr>
        <w:t>Stadiums</w:t>
      </w:r>
      <w:r w:rsidR="4A640153">
        <w:rPr>
          <w:b w:val="0"/>
          <w:bCs w:val="0"/>
        </w:rPr>
        <w:t>(</w:t>
      </w:r>
      <w:bookmarkEnd w:id="1915670066"/>
      <w:r w:rsidR="4A640153">
        <w:rPr>
          <w:b w:val="0"/>
          <w:bCs w:val="0"/>
        </w:rPr>
        <w:t>StadiumName</w:t>
      </w:r>
      <w:r w:rsidR="4A640153">
        <w:rPr>
          <w:b w:val="0"/>
          <w:bCs w:val="0"/>
        </w:rPr>
        <w:t xml:space="preserve">, </w:t>
      </w:r>
      <w:r w:rsidR="4A640153">
        <w:rPr>
          <w:b w:val="0"/>
          <w:bCs w:val="0"/>
        </w:rPr>
        <w:t>HomeTeam</w:t>
      </w:r>
      <w:r w:rsidR="4A640153">
        <w:rPr>
          <w:b w:val="0"/>
          <w:bCs w:val="0"/>
        </w:rPr>
        <w:t>, Capacity) has FD:</w:t>
      </w:r>
    </w:p>
    <w:p xmlns:wp14="http://schemas.microsoft.com/office/word/2010/wordml" w:rsidP="01BCD6E9" w14:paraId="372F477E" wp14:textId="69B8CADE">
      <w:pPr>
        <w:pStyle w:val="Normal"/>
        <w:ind w:firstLine="720"/>
      </w:pPr>
      <w:r w:rsidRPr="01BCD6E9" w:rsidR="5FD9DC8B">
        <w:rPr>
          <w:b w:val="1"/>
          <w:bCs w:val="1"/>
        </w:rPr>
        <w:t>StadiumName</w:t>
      </w:r>
      <w:r w:rsidRPr="01BCD6E9" w:rsidR="5FD9DC8B">
        <w:rPr>
          <w:b w:val="1"/>
          <w:bCs w:val="1"/>
        </w:rPr>
        <w:t xml:space="preserve"> </w:t>
      </w:r>
      <w:r w:rsidRPr="01BCD6E9" w:rsidR="056B3F8A">
        <w:rPr>
          <w:rFonts w:ascii="Cambria" w:hAnsi="Cambria" w:eastAsia="Cambria" w:cs="Cambria"/>
          <w:noProof w:val="0"/>
          <w:sz w:val="22"/>
          <w:szCs w:val="22"/>
          <w:lang w:val="en-US"/>
        </w:rPr>
        <w:t>→</w:t>
      </w:r>
      <w:r w:rsidR="5FD9DC8B">
        <w:rPr/>
        <w:t xml:space="preserve"> </w:t>
      </w:r>
      <w:r w:rsidR="5FD9DC8B">
        <w:rPr/>
        <w:t>HomeTeam</w:t>
      </w:r>
      <w:r w:rsidR="5FD9DC8B">
        <w:rPr/>
        <w:t>, Capacity</w:t>
      </w:r>
    </w:p>
    <w:p xmlns:wp14="http://schemas.microsoft.com/office/word/2010/wordml" w:rsidP="01BCD6E9" w14:paraId="74CC5EAC" wp14:textId="67920337">
      <w:pPr>
        <w:pStyle w:val="Normal"/>
        <w:ind w:firstLine="0"/>
        <w:rPr>
          <w:b w:val="1"/>
          <w:bCs w:val="1"/>
        </w:rPr>
      </w:pPr>
      <w:r>
        <w:br/>
      </w:r>
      <w:r w:rsidRPr="01BCD6E9" w:rsidR="01BCD6E9">
        <w:rPr>
          <w:b w:val="1"/>
          <w:bCs w:val="1"/>
        </w:rPr>
        <w:t>PlayerGameHistory</w:t>
      </w:r>
      <w:r w:rsidR="5D62CBEB">
        <w:rPr>
          <w:b w:val="0"/>
          <w:bCs w:val="0"/>
        </w:rPr>
        <w:t>(</w:t>
      </w:r>
      <w:r w:rsidR="5D62CBEB">
        <w:rPr>
          <w:b w:val="0"/>
          <w:bCs w:val="0"/>
        </w:rPr>
        <w:t>PlayerId</w:t>
      </w:r>
      <w:r w:rsidR="5D62CBEB">
        <w:rPr>
          <w:b w:val="0"/>
          <w:bCs w:val="0"/>
        </w:rPr>
        <w:t xml:space="preserve">, </w:t>
      </w:r>
      <w:r w:rsidR="5D62CBEB">
        <w:rPr>
          <w:b w:val="0"/>
          <w:bCs w:val="0"/>
        </w:rPr>
        <w:t>MinutesPlayed</w:t>
      </w:r>
      <w:r w:rsidR="5D62CBEB">
        <w:rPr>
          <w:b w:val="0"/>
          <w:bCs w:val="0"/>
        </w:rPr>
        <w:t xml:space="preserve">, Assists, </w:t>
      </w:r>
      <w:r w:rsidR="5D62CBEB">
        <w:rPr>
          <w:b w:val="0"/>
          <w:bCs w:val="0"/>
        </w:rPr>
        <w:t>GoalsScored</w:t>
      </w:r>
      <w:r w:rsidR="5D62CBEB">
        <w:rPr>
          <w:b w:val="0"/>
          <w:bCs w:val="0"/>
        </w:rPr>
        <w:t xml:space="preserve">, Appearances, </w:t>
      </w:r>
      <w:r w:rsidR="5D62CBEB">
        <w:rPr>
          <w:b w:val="0"/>
          <w:bCs w:val="0"/>
        </w:rPr>
        <w:t>CleanSheets</w:t>
      </w:r>
      <w:r w:rsidR="5D62CBEB">
        <w:rPr>
          <w:b w:val="0"/>
          <w:bCs w:val="0"/>
        </w:rPr>
        <w:t>, Cards, Rank) has FD:</w:t>
      </w:r>
    </w:p>
    <w:p w:rsidR="5D62CBEB" w:rsidP="01BCD6E9" w:rsidRDefault="5D62CBEB" w14:paraId="752EE2B2" w14:textId="6A1716B7">
      <w:pPr>
        <w:pStyle w:val="Normal"/>
        <w:ind w:firstLine="0"/>
        <w:rPr>
          <w:b w:val="0"/>
          <w:bCs w:val="0"/>
        </w:rPr>
      </w:pPr>
      <w:r w:rsidRPr="01BCD6E9" w:rsidR="5D62CBEB">
        <w:rPr>
          <w:b w:val="1"/>
          <w:bCs w:val="1"/>
        </w:rPr>
        <w:t xml:space="preserve">PlayerId </w:t>
      </w:r>
      <w:r w:rsidRPr="01BCD6E9" w:rsidR="5D62CBEB">
        <w:rPr>
          <w:rFonts w:ascii="Cambria" w:hAnsi="Cambria" w:eastAsia="Cambria" w:cs="Cambria"/>
          <w:noProof w:val="0"/>
          <w:sz w:val="22"/>
          <w:szCs w:val="22"/>
          <w:lang w:val="en-US"/>
        </w:rPr>
        <w:t>→</w:t>
      </w:r>
      <w:r w:rsidRPr="01BCD6E9" w:rsidR="5D62CBEB">
        <w:rPr>
          <w:rFonts w:ascii="Cambria" w:hAnsi="Cambria" w:eastAsia="Cambria" w:cs="Cambria"/>
          <w:b w:val="1"/>
          <w:bCs w:val="1"/>
          <w:noProof w:val="0"/>
          <w:sz w:val="22"/>
          <w:szCs w:val="22"/>
          <w:lang w:val="en-US"/>
        </w:rPr>
        <w:t xml:space="preserve"> </w:t>
      </w:r>
      <w:r w:rsidRPr="01BCD6E9" w:rsidR="5D62CBEB">
        <w:rPr>
          <w:rFonts w:ascii="Cambria" w:hAnsi="Cambria" w:eastAsia="Cambria" w:cs="Cambria"/>
          <w:b w:val="0"/>
          <w:bCs w:val="0"/>
          <w:noProof w:val="0"/>
          <w:sz w:val="22"/>
          <w:szCs w:val="22"/>
          <w:lang w:val="en-US"/>
        </w:rPr>
        <w:t>MinutesPlayed</w:t>
      </w:r>
      <w:r w:rsidRPr="01BCD6E9" w:rsidR="5D62CBEB">
        <w:rPr>
          <w:rFonts w:ascii="Cambria" w:hAnsi="Cambria" w:eastAsia="Cambria" w:cs="Cambria"/>
          <w:b w:val="0"/>
          <w:bCs w:val="0"/>
          <w:noProof w:val="0"/>
          <w:sz w:val="22"/>
          <w:szCs w:val="22"/>
          <w:lang w:val="en-US"/>
        </w:rPr>
        <w:t xml:space="preserve">, Assists, </w:t>
      </w:r>
      <w:r w:rsidRPr="01BCD6E9" w:rsidR="5D62CBEB">
        <w:rPr>
          <w:rFonts w:ascii="Cambria" w:hAnsi="Cambria" w:eastAsia="Cambria" w:cs="Cambria"/>
          <w:b w:val="0"/>
          <w:bCs w:val="0"/>
          <w:noProof w:val="0"/>
          <w:sz w:val="22"/>
          <w:szCs w:val="22"/>
          <w:lang w:val="en-US"/>
        </w:rPr>
        <w:t>GoalsScored</w:t>
      </w:r>
      <w:r w:rsidRPr="01BCD6E9" w:rsidR="5D62CBEB">
        <w:rPr>
          <w:rFonts w:ascii="Cambria" w:hAnsi="Cambria" w:eastAsia="Cambria" w:cs="Cambria"/>
          <w:b w:val="0"/>
          <w:bCs w:val="0"/>
          <w:noProof w:val="0"/>
          <w:sz w:val="22"/>
          <w:szCs w:val="22"/>
          <w:lang w:val="en-US"/>
        </w:rPr>
        <w:t xml:space="preserve">, Appearances, </w:t>
      </w:r>
      <w:r w:rsidRPr="01BCD6E9" w:rsidR="5D62CBEB">
        <w:rPr>
          <w:rFonts w:ascii="Cambria" w:hAnsi="Cambria" w:eastAsia="Cambria" w:cs="Cambria"/>
          <w:b w:val="0"/>
          <w:bCs w:val="0"/>
          <w:noProof w:val="0"/>
          <w:sz w:val="22"/>
          <w:szCs w:val="22"/>
          <w:lang w:val="en-US"/>
        </w:rPr>
        <w:t>CleanSheets</w:t>
      </w:r>
      <w:r w:rsidRPr="01BCD6E9" w:rsidR="5D62CBEB">
        <w:rPr>
          <w:rFonts w:ascii="Cambria" w:hAnsi="Cambria" w:eastAsia="Cambria" w:cs="Cambria"/>
          <w:b w:val="0"/>
          <w:bCs w:val="0"/>
          <w:noProof w:val="0"/>
          <w:sz w:val="22"/>
          <w:szCs w:val="22"/>
          <w:lang w:val="en-US"/>
        </w:rPr>
        <w:t xml:space="preserve">, Cards, </w:t>
      </w:r>
      <w:r>
        <w:tab/>
      </w:r>
      <w:r>
        <w:tab/>
      </w:r>
      <w:r w:rsidRPr="01BCD6E9" w:rsidR="5D62CBEB">
        <w:rPr>
          <w:rFonts w:ascii="Cambria" w:hAnsi="Cambria" w:eastAsia="Cambria" w:cs="Cambria"/>
          <w:b w:val="0"/>
          <w:bCs w:val="0"/>
          <w:noProof w:val="0"/>
          <w:sz w:val="22"/>
          <w:szCs w:val="22"/>
          <w:lang w:val="en-US"/>
        </w:rPr>
        <w:t xml:space="preserve">         Rank</w:t>
      </w:r>
    </w:p>
    <w:p w:rsidR="01BCD6E9" w:rsidP="01BCD6E9" w:rsidRDefault="01BCD6E9" w14:paraId="114BC5CD" w14:textId="742B0EA7">
      <w:pPr>
        <w:pStyle w:val="Normal"/>
      </w:pPr>
    </w:p>
    <w:p w:rsidR="2D744B71" w:rsidP="01BCD6E9" w:rsidRDefault="2D744B71" w14:paraId="14F7DDCF" w14:textId="235A655A">
      <w:pPr>
        <w:pStyle w:val="Normal"/>
      </w:pPr>
      <w:r w:rsidR="2D744B71">
        <w:rPr/>
        <w:t xml:space="preserve">All </w:t>
      </w:r>
      <w:r w:rsidR="2D744B71">
        <w:rPr/>
        <w:t>above</w:t>
      </w:r>
      <w:r w:rsidR="2D744B71">
        <w:rPr/>
        <w:t xml:space="preserve"> functional dependencies have </w:t>
      </w:r>
      <w:r w:rsidR="2D744B71">
        <w:rPr/>
        <w:t>left</w:t>
      </w:r>
      <w:r w:rsidR="2D744B71">
        <w:rPr/>
        <w:t xml:space="preserve"> side as </w:t>
      </w:r>
      <w:r w:rsidR="072A8F64">
        <w:rPr/>
        <w:t>super key</w:t>
      </w:r>
      <w:r w:rsidR="13EDB1DD">
        <w:rPr/>
        <w:t>(primary key)</w:t>
      </w:r>
      <w:r w:rsidR="072A8F64">
        <w:rPr/>
        <w:t xml:space="preserve"> </w:t>
      </w:r>
      <w:r w:rsidR="2D744B71">
        <w:rPr/>
        <w:t xml:space="preserve"> and are </w:t>
      </w:r>
      <w:r w:rsidR="2D744B71">
        <w:rPr/>
        <w:t>non trivial</w:t>
      </w:r>
      <w:r w:rsidR="2D744B71">
        <w:rPr/>
        <w:t xml:space="preserve"> proving that we follow BCNF</w:t>
      </w:r>
      <w:r w:rsidR="636E3A50">
        <w:rPr/>
        <w:t>.</w:t>
      </w:r>
    </w:p>
    <w:p w:rsidR="01BCD6E9" w:rsidRDefault="01BCD6E9" w14:paraId="6CC6841E" w14:textId="06C01838">
      <w:r>
        <w:br w:type="page"/>
      </w:r>
    </w:p>
    <w:p xmlns:wp14="http://schemas.microsoft.com/office/word/2010/wordml" w14:paraId="1236B09D" wp14:noSpellErr="1" wp14:textId="19213F70">
      <w:pPr>
        <w:pStyle w:val="Heading1"/>
      </w:pPr>
      <w:r w:rsidR="01BCD6E9">
        <w:rPr/>
        <w:t>Logical Relational Schema</w:t>
      </w:r>
    </w:p>
    <w:p w:rsidR="01BCD6E9" w:rsidP="01BCD6E9" w:rsidRDefault="01BCD6E9" w14:paraId="4EED4385" w14:textId="671BB7AE">
      <w:pPr>
        <w:rPr>
          <w:b w:val="1"/>
          <w:bCs w:val="1"/>
          <w:u w:val="single"/>
        </w:rPr>
      </w:pPr>
    </w:p>
    <w:p xmlns:wp14="http://schemas.microsoft.com/office/word/2010/wordml" w14:paraId="6ADCD4D7" wp14:textId="2F83B709">
      <w:r w:rsidRPr="01BCD6E9" w:rsidR="01BCD6E9">
        <w:rPr>
          <w:b w:val="1"/>
          <w:bCs w:val="1"/>
          <w:u w:val="single"/>
        </w:rPr>
        <w:t>Users</w:t>
      </w:r>
      <w:r>
        <w:br/>
      </w:r>
      <w:r w:rsidR="01BCD6E9">
        <w:rPr/>
        <w:t>Users(</w:t>
      </w:r>
      <w:r w:rsidR="01BCD6E9">
        <w:rPr/>
        <w:t>UserId</w:t>
      </w:r>
      <w:r w:rsidR="01BCD6E9">
        <w:rPr/>
        <w:t xml:space="preserve">: INT [PK], </w:t>
      </w:r>
      <w:r w:rsidR="1351C8B0">
        <w:rPr/>
        <w:t>User</w:t>
      </w:r>
      <w:r w:rsidR="01BCD6E9">
        <w:rPr/>
        <w:t>Name</w:t>
      </w:r>
      <w:r w:rsidR="01BCD6E9">
        <w:rPr/>
        <w:t xml:space="preserve">: </w:t>
      </w:r>
      <w:r w:rsidR="01BCD6E9">
        <w:rPr/>
        <w:t>VARCHAR(</w:t>
      </w:r>
      <w:r w:rsidR="01BCD6E9">
        <w:rPr/>
        <w:t xml:space="preserve">255), Email: </w:t>
      </w:r>
      <w:r w:rsidR="01BCD6E9">
        <w:rPr/>
        <w:t>VARCHAR(</w:t>
      </w:r>
      <w:r w:rsidR="01BCD6E9">
        <w:rPr/>
        <w:t>255))</w:t>
      </w:r>
      <w:r>
        <w:br/>
      </w:r>
      <w:r>
        <w:br/>
      </w:r>
      <w:r w:rsidRPr="01BCD6E9" w:rsidR="01BCD6E9">
        <w:rPr>
          <w:b w:val="1"/>
          <w:bCs w:val="1"/>
          <w:u w:val="single"/>
        </w:rPr>
        <w:t>Teams</w:t>
      </w:r>
      <w:r>
        <w:br/>
      </w:r>
      <w:r w:rsidR="01BCD6E9">
        <w:rPr/>
        <w:t>Teams(</w:t>
      </w:r>
      <w:r w:rsidR="468F04F7">
        <w:rPr/>
        <w:t>Team</w:t>
      </w:r>
      <w:r w:rsidR="01BCD6E9">
        <w:rPr/>
        <w:t>Name</w:t>
      </w:r>
      <w:r w:rsidR="01BCD6E9">
        <w:rPr/>
        <w:t xml:space="preserve">: </w:t>
      </w:r>
      <w:r w:rsidR="01BCD6E9">
        <w:rPr/>
        <w:t>VARCHAR(</w:t>
      </w:r>
      <w:r w:rsidR="01BCD6E9">
        <w:rPr/>
        <w:t xml:space="preserve">255) [PK], </w:t>
      </w:r>
      <w:r w:rsidR="01BCD6E9">
        <w:rPr/>
        <w:t>HomeGoals</w:t>
      </w:r>
      <w:r w:rsidR="01BCD6E9">
        <w:rPr/>
        <w:t xml:space="preserve">: INT, </w:t>
      </w:r>
      <w:r w:rsidR="01BCD6E9">
        <w:rPr/>
        <w:t>AwayGoals</w:t>
      </w:r>
      <w:r w:rsidR="01BCD6E9">
        <w:rPr/>
        <w:t xml:space="preserve">: INT, </w:t>
      </w:r>
      <w:r w:rsidR="01BCD6E9">
        <w:rPr/>
        <w:t>WinRecordHome</w:t>
      </w:r>
      <w:r w:rsidR="01BCD6E9">
        <w:rPr/>
        <w:t xml:space="preserve">: </w:t>
      </w:r>
      <w:r w:rsidR="7352004E">
        <w:rPr/>
        <w:t>IN</w:t>
      </w:r>
      <w:r w:rsidR="01BCD6E9">
        <w:rPr/>
        <w:t xml:space="preserve">T, </w:t>
      </w:r>
      <w:r w:rsidR="01BCD6E9">
        <w:rPr/>
        <w:t>WinRecordAway</w:t>
      </w:r>
      <w:r w:rsidR="01BCD6E9">
        <w:rPr/>
        <w:t xml:space="preserve">: </w:t>
      </w:r>
      <w:r w:rsidR="02F3E21E">
        <w:rPr/>
        <w:t>IN</w:t>
      </w:r>
      <w:r w:rsidR="01BCD6E9">
        <w:rPr/>
        <w:t>T)</w:t>
      </w:r>
    </w:p>
    <w:p xmlns:wp14="http://schemas.microsoft.com/office/word/2010/wordml" w14:paraId="39A7369A" wp14:textId="2B79C8FC">
      <w:r w:rsidRPr="01BCD6E9" w:rsidR="01BCD6E9">
        <w:rPr>
          <w:b w:val="1"/>
          <w:bCs w:val="1"/>
          <w:u w:val="single"/>
        </w:rPr>
        <w:t>Players</w:t>
      </w:r>
      <w:r>
        <w:br/>
      </w:r>
      <w:r w:rsidR="01BCD6E9">
        <w:rPr/>
        <w:t>Players(</w:t>
      </w:r>
      <w:r w:rsidR="01BCD6E9">
        <w:rPr/>
        <w:t>PlayerId</w:t>
      </w:r>
      <w:r w:rsidR="01BCD6E9">
        <w:rPr/>
        <w:t xml:space="preserve">: INT [PK], </w:t>
      </w:r>
      <w:r w:rsidR="6FB6A063">
        <w:rPr/>
        <w:t>Player</w:t>
      </w:r>
      <w:r w:rsidR="01BCD6E9">
        <w:rPr/>
        <w:t>Name</w:t>
      </w:r>
      <w:r w:rsidR="01BCD6E9">
        <w:rPr/>
        <w:t xml:space="preserve">: VARCHAR(255), </w:t>
      </w:r>
      <w:r w:rsidR="01BCD6E9">
        <w:rPr/>
        <w:t>Team</w:t>
      </w:r>
      <w:r w:rsidR="01BCD6E9">
        <w:rPr/>
        <w:t xml:space="preserve">: VARCHAR(255) [FK to </w:t>
      </w:r>
      <w:r w:rsidR="01BCD6E9">
        <w:rPr/>
        <w:t>Teams.</w:t>
      </w:r>
      <w:r w:rsidR="47262A7A">
        <w:rPr/>
        <w:t>Team</w:t>
      </w:r>
      <w:r w:rsidR="01BCD6E9">
        <w:rPr/>
        <w:t>Name</w:t>
      </w:r>
      <w:r w:rsidR="01BCD6E9">
        <w:rPr/>
        <w:t>], Nationality: VARCHAR(255), Age: INT, Position: VARCHAR(255))</w:t>
      </w:r>
      <w:r>
        <w:br/>
      </w:r>
      <w:r>
        <w:br/>
      </w:r>
      <w:r w:rsidRPr="01BCD6E9" w:rsidR="01BCD6E9">
        <w:rPr>
          <w:b w:val="1"/>
          <w:bCs w:val="1"/>
          <w:u w:val="single"/>
        </w:rPr>
        <w:t>Stadiums</w:t>
      </w:r>
      <w:r>
        <w:br/>
      </w:r>
      <w:r w:rsidR="01BCD6E9">
        <w:rPr/>
        <w:t>Stadiums</w:t>
      </w:r>
      <w:r w:rsidR="01BCD6E9">
        <w:rPr/>
        <w:t>(</w:t>
      </w:r>
      <w:r w:rsidR="680F835A">
        <w:rPr/>
        <w:t>Stadium</w:t>
      </w:r>
      <w:r w:rsidR="01BCD6E9">
        <w:rPr/>
        <w:t>Nam</w:t>
      </w:r>
      <w:r w:rsidR="01BCD6E9">
        <w:rPr/>
        <w:t>e</w:t>
      </w:r>
      <w:r w:rsidR="01BCD6E9">
        <w:rPr/>
        <w:t>: VARCHAR(255) [PK],</w:t>
      </w:r>
      <w:r w:rsidR="01BCD6E9">
        <w:rPr/>
        <w:t xml:space="preserve"> </w:t>
      </w:r>
      <w:r w:rsidR="01BCD6E9">
        <w:rPr/>
        <w:t>HomeTea</w:t>
      </w:r>
      <w:r w:rsidR="01BCD6E9">
        <w:rPr/>
        <w:t>m</w:t>
      </w:r>
      <w:r w:rsidR="01BCD6E9">
        <w:rPr/>
        <w:t>: VARCHAR(255) [FK to</w:t>
      </w:r>
      <w:r w:rsidR="01BCD6E9">
        <w:rPr/>
        <w:t xml:space="preserve"> </w:t>
      </w:r>
      <w:r w:rsidR="01BCD6E9">
        <w:rPr/>
        <w:t>Teams.</w:t>
      </w:r>
      <w:r w:rsidR="66D3AC44">
        <w:rPr/>
        <w:t>Team</w:t>
      </w:r>
      <w:r w:rsidR="01BCD6E9">
        <w:rPr/>
        <w:t>Nam</w:t>
      </w:r>
      <w:r w:rsidR="01BCD6E9">
        <w:rPr/>
        <w:t>e</w:t>
      </w:r>
      <w:r w:rsidR="01BCD6E9">
        <w:rPr/>
        <w:t>], Capacity: INT)</w:t>
      </w:r>
      <w:r>
        <w:br/>
      </w:r>
      <w:r>
        <w:br/>
      </w:r>
      <w:r w:rsidRPr="01BCD6E9" w:rsidR="01BCD6E9">
        <w:rPr>
          <w:b w:val="1"/>
          <w:bCs w:val="1"/>
          <w:u w:val="single"/>
        </w:rPr>
        <w:t>Player Game History</w:t>
      </w:r>
      <w:r>
        <w:br/>
      </w:r>
      <w:r w:rsidR="01BCD6E9">
        <w:rPr/>
        <w:t>PlayerGameHist</w:t>
      </w:r>
      <w:r w:rsidR="01BCD6E9">
        <w:rPr/>
        <w:t>ory</w:t>
      </w:r>
      <w:r w:rsidR="01BCD6E9">
        <w:rPr/>
        <w:t>(</w:t>
      </w:r>
      <w:r w:rsidR="01BCD6E9">
        <w:rPr/>
        <w:t>Play</w:t>
      </w:r>
      <w:r w:rsidR="01BCD6E9">
        <w:rPr/>
        <w:t>erI</w:t>
      </w:r>
      <w:r w:rsidR="01BCD6E9">
        <w:rPr/>
        <w:t>d</w:t>
      </w:r>
      <w:r w:rsidR="01BCD6E9">
        <w:rPr/>
        <w:t>: INT [PK, FK</w:t>
      </w:r>
      <w:r w:rsidR="01BCD6E9">
        <w:rPr/>
        <w:t xml:space="preserve"> to</w:t>
      </w:r>
      <w:r w:rsidR="01BCD6E9">
        <w:rPr/>
        <w:t xml:space="preserve"> </w:t>
      </w:r>
      <w:r w:rsidR="01BCD6E9">
        <w:rPr/>
        <w:t>Players.Play</w:t>
      </w:r>
      <w:r w:rsidR="01BCD6E9">
        <w:rPr/>
        <w:t>erI</w:t>
      </w:r>
      <w:r w:rsidR="01BCD6E9">
        <w:rPr/>
        <w:t>d</w:t>
      </w:r>
      <w:r w:rsidR="01BCD6E9">
        <w:rPr/>
        <w:t>],</w:t>
      </w:r>
      <w:r w:rsidR="01BCD6E9">
        <w:rPr/>
        <w:t xml:space="preserve"> </w:t>
      </w:r>
      <w:r w:rsidR="01BCD6E9">
        <w:rPr/>
        <w:t>MinutesPl</w:t>
      </w:r>
      <w:r w:rsidR="01BCD6E9">
        <w:rPr/>
        <w:t>aye</w:t>
      </w:r>
      <w:r w:rsidR="01BCD6E9">
        <w:rPr/>
        <w:t>d</w:t>
      </w:r>
      <w:r w:rsidR="01BCD6E9">
        <w:rPr/>
        <w:t>: INT, Assists: I</w:t>
      </w:r>
      <w:r w:rsidR="01BCD6E9">
        <w:rPr/>
        <w:t>NT,</w:t>
      </w:r>
      <w:r w:rsidR="01BCD6E9">
        <w:rPr/>
        <w:t xml:space="preserve"> </w:t>
      </w:r>
      <w:r w:rsidR="01BCD6E9">
        <w:rPr/>
        <w:t>GoalsSc</w:t>
      </w:r>
      <w:r w:rsidR="01BCD6E9">
        <w:rPr/>
        <w:t>ore</w:t>
      </w:r>
      <w:r w:rsidR="01BCD6E9">
        <w:rPr/>
        <w:t>d</w:t>
      </w:r>
      <w:r w:rsidR="01BCD6E9">
        <w:rPr/>
        <w:t>: INT, Appearances: I</w:t>
      </w:r>
      <w:r w:rsidR="01BCD6E9">
        <w:rPr/>
        <w:t>NT,</w:t>
      </w:r>
      <w:r w:rsidR="01BCD6E9">
        <w:rPr/>
        <w:t xml:space="preserve"> </w:t>
      </w:r>
      <w:r w:rsidR="01BCD6E9">
        <w:rPr/>
        <w:t>CleanSh</w:t>
      </w:r>
      <w:r w:rsidR="01BCD6E9">
        <w:rPr/>
        <w:t>eet</w:t>
      </w:r>
      <w:r w:rsidR="01BCD6E9">
        <w:rPr/>
        <w:t>s</w:t>
      </w:r>
      <w:r w:rsidR="01BCD6E9">
        <w:rPr/>
        <w:t>: INT, Cards: VARCHAR(255), Rank: INT)</w:t>
      </w:r>
    </w:p>
    <w:p xmlns:wp14="http://schemas.microsoft.com/office/word/2010/wordml" w:rsidP="01BCD6E9" w14:paraId="65EDDDD7" wp14:textId="6F87CB10">
      <w:pPr>
        <w:spacing w:after="0" w:afterAutospacing="off"/>
      </w:pPr>
      <w:r w:rsidRPr="01BCD6E9" w:rsidR="69C11CBC">
        <w:rPr>
          <w:b w:val="1"/>
          <w:bCs w:val="1"/>
          <w:u w:val="single"/>
        </w:rPr>
        <w:t>User’s Liked Players</w:t>
      </w:r>
    </w:p>
    <w:p xmlns:wp14="http://schemas.microsoft.com/office/word/2010/wordml" w:rsidP="01BCD6E9" w14:paraId="4A7F30A9" wp14:textId="28FBBD61">
      <w:pPr>
        <w:spacing w:after="0" w:afterAutospacing="off"/>
      </w:pPr>
      <w:r w:rsidR="28BD3D18">
        <w:rPr/>
        <w:t>UserLikedPlayers</w:t>
      </w:r>
      <w:r w:rsidR="28BD3D18">
        <w:rPr/>
        <w:t>(</w:t>
      </w:r>
      <w:r w:rsidR="28BD3D18">
        <w:rPr/>
        <w:t>UserId</w:t>
      </w:r>
      <w:r w:rsidR="28BD3D18">
        <w:rPr/>
        <w:t xml:space="preserve">: INT [FK to </w:t>
      </w:r>
      <w:r w:rsidR="28BD3D18">
        <w:rPr/>
        <w:t>Users.UserId</w:t>
      </w:r>
      <w:r w:rsidR="28BD3D18">
        <w:rPr/>
        <w:t xml:space="preserve">], </w:t>
      </w:r>
      <w:r w:rsidR="28BD3D18">
        <w:rPr/>
        <w:t>PlayerId</w:t>
      </w:r>
      <w:r w:rsidR="28BD3D18">
        <w:rPr/>
        <w:t xml:space="preserve">: </w:t>
      </w:r>
      <w:r w:rsidR="28BD3D18">
        <w:rPr/>
        <w:t>INT</w:t>
      </w:r>
      <w:r w:rsidR="6705B624">
        <w:rPr/>
        <w:t xml:space="preserve"> </w:t>
      </w:r>
      <w:r w:rsidR="28BD3D18">
        <w:rPr/>
        <w:t>[</w:t>
      </w:r>
      <w:r w:rsidR="4E5EF347">
        <w:rPr/>
        <w:t xml:space="preserve">FK to </w:t>
      </w:r>
      <w:r w:rsidR="4E5EF347">
        <w:rPr/>
        <w:t>Players.PlayerId</w:t>
      </w:r>
      <w:r w:rsidR="28BD3D18">
        <w:rPr/>
        <w:t>]</w:t>
      </w:r>
      <w:r w:rsidR="53454BC7">
        <w:rPr/>
        <w:t>)</w:t>
      </w:r>
    </w:p>
    <w:p w:rsidR="01BCD6E9" w:rsidP="01BCD6E9" w:rsidRDefault="01BCD6E9" w14:paraId="5A2DF62A" w14:textId="436F7034">
      <w:pPr>
        <w:spacing w:after="0" w:afterAutospacing="off"/>
      </w:pPr>
    </w:p>
    <w:p w:rsidR="17AEB1CB" w:rsidP="01BCD6E9" w:rsidRDefault="17AEB1CB" w14:paraId="6E107DD1" w14:textId="71ECF7B1">
      <w:pPr>
        <w:pStyle w:val="Normal"/>
        <w:spacing w:after="0" w:afterAutospacing="off"/>
        <w:rPr>
          <w:b w:val="1"/>
          <w:bCs w:val="1"/>
        </w:rPr>
      </w:pPr>
      <w:r w:rsidRPr="01BCD6E9" w:rsidR="17AEB1CB">
        <w:rPr>
          <w:b w:val="1"/>
          <w:bCs w:val="1"/>
          <w:u w:val="single"/>
        </w:rPr>
        <w:t>User’s Liked Teams</w:t>
      </w:r>
    </w:p>
    <w:p w:rsidR="17AEB1CB" w:rsidP="01BCD6E9" w:rsidRDefault="17AEB1CB" w14:paraId="0B909387" w14:textId="6A41FA79">
      <w:pPr>
        <w:pStyle w:val="Normal"/>
        <w:spacing w:after="0" w:afterAutospacing="off"/>
        <w:rPr>
          <w:b w:val="1"/>
          <w:bCs w:val="1"/>
          <w:u w:val="single"/>
        </w:rPr>
      </w:pPr>
      <w:r w:rsidR="17AEB1CB">
        <w:rPr>
          <w:b w:val="0"/>
          <w:bCs w:val="0"/>
          <w:u w:val="none"/>
        </w:rPr>
        <w:t>UserLikedTeams</w:t>
      </w:r>
      <w:r w:rsidR="17AEB1CB">
        <w:rPr>
          <w:b w:val="0"/>
          <w:bCs w:val="0"/>
          <w:u w:val="none"/>
        </w:rPr>
        <w:t>(</w:t>
      </w:r>
      <w:r w:rsidR="17AEB1CB">
        <w:rPr>
          <w:b w:val="0"/>
          <w:bCs w:val="0"/>
          <w:u w:val="none"/>
        </w:rPr>
        <w:t>UserId</w:t>
      </w:r>
      <w:r w:rsidR="17AEB1CB">
        <w:rPr>
          <w:b w:val="0"/>
          <w:bCs w:val="0"/>
          <w:u w:val="none"/>
        </w:rPr>
        <w:t xml:space="preserve">: INT [FK to </w:t>
      </w:r>
      <w:r w:rsidR="17AEB1CB">
        <w:rPr>
          <w:b w:val="0"/>
          <w:bCs w:val="0"/>
          <w:u w:val="none"/>
        </w:rPr>
        <w:t>Users.UserId</w:t>
      </w:r>
      <w:r w:rsidR="17AEB1CB">
        <w:rPr>
          <w:b w:val="0"/>
          <w:bCs w:val="0"/>
          <w:u w:val="none"/>
        </w:rPr>
        <w:t xml:space="preserve">], </w:t>
      </w:r>
      <w:r w:rsidR="17AEB1CB">
        <w:rPr>
          <w:b w:val="0"/>
          <w:bCs w:val="0"/>
          <w:u w:val="none"/>
        </w:rPr>
        <w:t>TeamId</w:t>
      </w:r>
      <w:r w:rsidR="17AEB1CB">
        <w:rPr>
          <w:b w:val="0"/>
          <w:bCs w:val="0"/>
          <w:u w:val="none"/>
        </w:rPr>
        <w:t xml:space="preserve">: INT [FK to </w:t>
      </w:r>
      <w:r w:rsidR="17AEB1CB">
        <w:rPr>
          <w:b w:val="0"/>
          <w:bCs w:val="0"/>
          <w:u w:val="none"/>
        </w:rPr>
        <w:t>Teams.TeamId</w:t>
      </w:r>
      <w:r w:rsidR="17AEB1CB">
        <w:rPr>
          <w:b w:val="0"/>
          <w:bCs w:val="0"/>
          <w:u w:val="none"/>
        </w:rPr>
        <w:t>])</w:t>
      </w:r>
    </w:p>
    <w:p w:rsidR="01BCD6E9" w:rsidP="01BCD6E9" w:rsidRDefault="01BCD6E9" w14:paraId="3B729E58" w14:textId="420A8DEA">
      <w:pPr>
        <w:spacing w:after="0" w:afterAutospacing="off"/>
      </w:pPr>
    </w:p>
    <w:p w:rsidR="01BCD6E9" w:rsidP="01BCD6E9" w:rsidRDefault="01BCD6E9" w14:paraId="5CCA61BF" w14:textId="700C3014">
      <w:pPr>
        <w:pStyle w:val="Normal"/>
        <w:rPr>
          <w:b w:val="1"/>
          <w:bCs w:val="1"/>
        </w:rPr>
      </w:pPr>
    </w:p>
    <w:p w:rsidR="01BCD6E9" w:rsidRDefault="01BCD6E9" w14:paraId="698A5DC5" w14:textId="3516C884">
      <w:r>
        <w:br w:type="page"/>
      </w:r>
    </w:p>
    <w:p w:rsidR="01BCD6E9" w:rsidP="01BCD6E9" w:rsidRDefault="01BCD6E9" w14:paraId="08DD2818" w14:textId="11C71170">
      <w:pPr>
        <w:pStyle w:val="Normal"/>
      </w:pPr>
    </w:p>
    <w:p w:rsidR="01BCD6E9" w:rsidP="01BCD6E9" w:rsidRDefault="01BCD6E9" w14:paraId="711B530A" w14:textId="32B7C137">
      <w:pPr>
        <w:pStyle w:val="Normal"/>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bookmark int2:bookmarkName="_Int_gRfuK74L" int2:invalidationBookmarkName="" int2:hashCode="0N8J1VEuZNxjQU" int2:id="3aJrgiwr">
      <int2:state int2:type="AugLoop_Text_Critique"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BCD6E9"/>
    <w:rsid w:val="02F3E21E"/>
    <w:rsid w:val="039989FF"/>
    <w:rsid w:val="03D197DB"/>
    <w:rsid w:val="056B3F8A"/>
    <w:rsid w:val="05DCEC1E"/>
    <w:rsid w:val="072A8F64"/>
    <w:rsid w:val="072B725B"/>
    <w:rsid w:val="08207FCE"/>
    <w:rsid w:val="098C2EE0"/>
    <w:rsid w:val="0A36B4CE"/>
    <w:rsid w:val="0AD7850B"/>
    <w:rsid w:val="0E49169F"/>
    <w:rsid w:val="0EE6BEC4"/>
    <w:rsid w:val="102777B3"/>
    <w:rsid w:val="103D7F6C"/>
    <w:rsid w:val="106BF07C"/>
    <w:rsid w:val="10A813C2"/>
    <w:rsid w:val="10C3DA6F"/>
    <w:rsid w:val="11A544F4"/>
    <w:rsid w:val="12B78160"/>
    <w:rsid w:val="13148260"/>
    <w:rsid w:val="1351C8B0"/>
    <w:rsid w:val="13A371CE"/>
    <w:rsid w:val="13A371CE"/>
    <w:rsid w:val="13E84DCB"/>
    <w:rsid w:val="13EDB1DD"/>
    <w:rsid w:val="14DF878C"/>
    <w:rsid w:val="15B69E31"/>
    <w:rsid w:val="17AEB1CB"/>
    <w:rsid w:val="18052F76"/>
    <w:rsid w:val="1A8937D9"/>
    <w:rsid w:val="1ACC2AB1"/>
    <w:rsid w:val="1ACC2AB1"/>
    <w:rsid w:val="1AFA60F8"/>
    <w:rsid w:val="1B1C2896"/>
    <w:rsid w:val="1B520254"/>
    <w:rsid w:val="1D2443E5"/>
    <w:rsid w:val="1D2443E5"/>
    <w:rsid w:val="1D6172EE"/>
    <w:rsid w:val="1DDF8C47"/>
    <w:rsid w:val="1DE38DEB"/>
    <w:rsid w:val="1E6EB467"/>
    <w:rsid w:val="1E99CB34"/>
    <w:rsid w:val="1F47542C"/>
    <w:rsid w:val="20834135"/>
    <w:rsid w:val="209A1A80"/>
    <w:rsid w:val="213A01FF"/>
    <w:rsid w:val="213A01FF"/>
    <w:rsid w:val="2148266E"/>
    <w:rsid w:val="21496C07"/>
    <w:rsid w:val="24671922"/>
    <w:rsid w:val="24EBFFDA"/>
    <w:rsid w:val="28BD3D18"/>
    <w:rsid w:val="29B95BAD"/>
    <w:rsid w:val="29DF6D2D"/>
    <w:rsid w:val="2A63B4E9"/>
    <w:rsid w:val="2AED7F85"/>
    <w:rsid w:val="2B215201"/>
    <w:rsid w:val="2B5C488C"/>
    <w:rsid w:val="2C8A0975"/>
    <w:rsid w:val="2D744B71"/>
    <w:rsid w:val="2E7D4592"/>
    <w:rsid w:val="2E7EB28F"/>
    <w:rsid w:val="2E7EB28F"/>
    <w:rsid w:val="2FEF1929"/>
    <w:rsid w:val="30570573"/>
    <w:rsid w:val="30570573"/>
    <w:rsid w:val="3324C3AD"/>
    <w:rsid w:val="33E20137"/>
    <w:rsid w:val="343EAF6E"/>
    <w:rsid w:val="3483036C"/>
    <w:rsid w:val="3483036C"/>
    <w:rsid w:val="34E5FCF7"/>
    <w:rsid w:val="34E5FCF7"/>
    <w:rsid w:val="369679EE"/>
    <w:rsid w:val="36CD60F0"/>
    <w:rsid w:val="3B6FD99D"/>
    <w:rsid w:val="3B85A752"/>
    <w:rsid w:val="3D05BF28"/>
    <w:rsid w:val="3DC9F675"/>
    <w:rsid w:val="3DF6B015"/>
    <w:rsid w:val="3E038B31"/>
    <w:rsid w:val="3E8CAE97"/>
    <w:rsid w:val="3E8CAE97"/>
    <w:rsid w:val="3EA71F43"/>
    <w:rsid w:val="41334130"/>
    <w:rsid w:val="43A74F87"/>
    <w:rsid w:val="43A74F87"/>
    <w:rsid w:val="441943D2"/>
    <w:rsid w:val="44B37D33"/>
    <w:rsid w:val="468F04F7"/>
    <w:rsid w:val="47262A7A"/>
    <w:rsid w:val="483AC3DD"/>
    <w:rsid w:val="4920A8E2"/>
    <w:rsid w:val="499DFD82"/>
    <w:rsid w:val="4A640153"/>
    <w:rsid w:val="4A6B80B4"/>
    <w:rsid w:val="4ABAF21C"/>
    <w:rsid w:val="4B6E94DF"/>
    <w:rsid w:val="4B6E94DF"/>
    <w:rsid w:val="4BDB9287"/>
    <w:rsid w:val="4C41A580"/>
    <w:rsid w:val="4DA08582"/>
    <w:rsid w:val="4DDC177B"/>
    <w:rsid w:val="4E519B54"/>
    <w:rsid w:val="4E5EF347"/>
    <w:rsid w:val="4F15ED7A"/>
    <w:rsid w:val="4F15ED7A"/>
    <w:rsid w:val="4FC56F27"/>
    <w:rsid w:val="52FAE763"/>
    <w:rsid w:val="52FAE763"/>
    <w:rsid w:val="533687B8"/>
    <w:rsid w:val="53454BC7"/>
    <w:rsid w:val="5394157E"/>
    <w:rsid w:val="560F7DE5"/>
    <w:rsid w:val="598D487F"/>
    <w:rsid w:val="5A16BE5F"/>
    <w:rsid w:val="5A16BE5F"/>
    <w:rsid w:val="5AACE4E6"/>
    <w:rsid w:val="5B172426"/>
    <w:rsid w:val="5B1F288A"/>
    <w:rsid w:val="5C49FDB3"/>
    <w:rsid w:val="5C49FDB3"/>
    <w:rsid w:val="5D62CBEB"/>
    <w:rsid w:val="5E7C4B1A"/>
    <w:rsid w:val="5F944318"/>
    <w:rsid w:val="5FC2BD10"/>
    <w:rsid w:val="5FD9DC8B"/>
    <w:rsid w:val="601769A2"/>
    <w:rsid w:val="6168B0CB"/>
    <w:rsid w:val="61C36792"/>
    <w:rsid w:val="61D764D2"/>
    <w:rsid w:val="636E3A50"/>
    <w:rsid w:val="65AA6BEE"/>
    <w:rsid w:val="65AA6BEE"/>
    <w:rsid w:val="65D3BCC9"/>
    <w:rsid w:val="66158DB1"/>
    <w:rsid w:val="66D3AC44"/>
    <w:rsid w:val="6705B624"/>
    <w:rsid w:val="672C55C2"/>
    <w:rsid w:val="679AD703"/>
    <w:rsid w:val="680F835A"/>
    <w:rsid w:val="6908177C"/>
    <w:rsid w:val="69C11CBC"/>
    <w:rsid w:val="6B7294A3"/>
    <w:rsid w:val="6B99FC81"/>
    <w:rsid w:val="6C799E3F"/>
    <w:rsid w:val="6CC9ED56"/>
    <w:rsid w:val="6EECBB77"/>
    <w:rsid w:val="6EECBB77"/>
    <w:rsid w:val="6F2FB82C"/>
    <w:rsid w:val="6FB6A063"/>
    <w:rsid w:val="70D06A7C"/>
    <w:rsid w:val="70D1B5EC"/>
    <w:rsid w:val="729D7F7B"/>
    <w:rsid w:val="7352004E"/>
    <w:rsid w:val="7407CFFB"/>
    <w:rsid w:val="7489B224"/>
    <w:rsid w:val="75A37410"/>
    <w:rsid w:val="75B8E8DF"/>
    <w:rsid w:val="76F1330C"/>
    <w:rsid w:val="771C9EAB"/>
    <w:rsid w:val="77DF3A83"/>
    <w:rsid w:val="78786B54"/>
    <w:rsid w:val="7B78B7C8"/>
    <w:rsid w:val="7BEA26D4"/>
    <w:rsid w:val="7D3E804B"/>
    <w:rsid w:val="7ECB4515"/>
    <w:rsid w:val="7F276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0254E56-4BE4-4A78-9800-FDDD1C49D4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7a6afad91e244f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Patwari, Krish</lastModifiedBy>
  <revision>2</revision>
  <dcterms:created xsi:type="dcterms:W3CDTF">2013-12-23T23:15:00.0000000Z</dcterms:created>
  <dcterms:modified xsi:type="dcterms:W3CDTF">2024-07-05T17:49:23.0646462Z</dcterms:modified>
  <category/>
</coreProperties>
</file>